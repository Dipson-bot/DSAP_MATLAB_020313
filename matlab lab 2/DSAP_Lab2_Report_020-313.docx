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843B" w14:textId="77777777" w:rsidR="006127EC" w:rsidRDefault="006127EC" w:rsidP="00AC74A5">
      <w:pPr>
        <w:spacing w:after="256" w:line="259" w:lineRule="auto"/>
        <w:ind w:left="2160" w:right="1115"/>
        <w:jc w:val="center"/>
      </w:pPr>
      <w:r>
        <w:rPr>
          <w:sz w:val="52"/>
        </w:rPr>
        <w:t xml:space="preserve">Nepal Engineering College </w:t>
      </w:r>
    </w:p>
    <w:p w14:paraId="6263CD48" w14:textId="77777777" w:rsidR="006127EC" w:rsidRDefault="006127EC" w:rsidP="00AC74A5">
      <w:pPr>
        <w:spacing w:after="391" w:line="259" w:lineRule="auto"/>
        <w:ind w:left="2160" w:right="1112"/>
        <w:jc w:val="center"/>
      </w:pPr>
      <w:r>
        <w:t xml:space="preserve">(Affiliated to Pokhara University) </w:t>
      </w:r>
    </w:p>
    <w:p w14:paraId="29C73B1E" w14:textId="77777777" w:rsidR="006127EC" w:rsidRDefault="006127EC" w:rsidP="006127EC">
      <w:pPr>
        <w:spacing w:after="391" w:line="259" w:lineRule="auto"/>
      </w:pPr>
      <w:r>
        <w:t xml:space="preserve"> </w:t>
      </w:r>
    </w:p>
    <w:p w14:paraId="5B33C051" w14:textId="77777777" w:rsidR="006127EC" w:rsidRDefault="006127EC" w:rsidP="006127EC">
      <w:pPr>
        <w:spacing w:after="102" w:line="259" w:lineRule="auto"/>
      </w:pPr>
      <w:r>
        <w:t xml:space="preserve"> </w:t>
      </w:r>
    </w:p>
    <w:p w14:paraId="6B65DC22" w14:textId="77777777" w:rsidR="006127EC" w:rsidRDefault="006127EC" w:rsidP="006127EC">
      <w:pPr>
        <w:spacing w:after="0" w:line="259" w:lineRule="auto"/>
        <w:ind w:left="4414"/>
      </w:pPr>
      <w:r>
        <w:rPr>
          <w:noProof/>
        </w:rPr>
        <w:drawing>
          <wp:inline distT="0" distB="0" distL="0" distR="0" wp14:anchorId="7A3DD66D" wp14:editId="1E2BDF86">
            <wp:extent cx="514350" cy="1752600"/>
            <wp:effectExtent l="0" t="0" r="0" b="0"/>
            <wp:docPr id="7" name="Picture 7" descr="A black and white striped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7" name="Picture 7" descr="A black and white striped background&#10;&#10;AI-generated content may be incorrect."/>
                    <pic:cNvPicPr/>
                  </pic:nvPicPr>
                  <pic:blipFill>
                    <a:blip r:embed="rId6"/>
                    <a:stretch>
                      <a:fillRect/>
                    </a:stretch>
                  </pic:blipFill>
                  <pic:spPr>
                    <a:xfrm>
                      <a:off x="0" y="0"/>
                      <a:ext cx="514350" cy="1752600"/>
                    </a:xfrm>
                    <a:prstGeom prst="rect">
                      <a:avLst/>
                    </a:prstGeom>
                  </pic:spPr>
                </pic:pic>
              </a:graphicData>
            </a:graphic>
          </wp:inline>
        </w:drawing>
      </w:r>
    </w:p>
    <w:p w14:paraId="3DBAF618" w14:textId="77777777" w:rsidR="006127EC" w:rsidRDefault="006127EC" w:rsidP="006127EC">
      <w:pPr>
        <w:spacing w:after="391" w:line="259" w:lineRule="auto"/>
        <w:ind w:left="2254" w:right="4527"/>
      </w:pPr>
      <w:r>
        <w:t xml:space="preserve"> </w:t>
      </w:r>
    </w:p>
    <w:p w14:paraId="487FC65E" w14:textId="77777777" w:rsidR="006127EC" w:rsidRDefault="006127EC" w:rsidP="006127EC">
      <w:pPr>
        <w:spacing w:after="490" w:line="259" w:lineRule="auto"/>
      </w:pPr>
      <w:r>
        <w:t xml:space="preserve"> </w:t>
      </w:r>
      <w:r>
        <w:tab/>
        <w:t xml:space="preserve"> </w:t>
      </w:r>
    </w:p>
    <w:p w14:paraId="68E9E135" w14:textId="77777777" w:rsidR="006127EC" w:rsidRDefault="006127EC" w:rsidP="006127EC">
      <w:pPr>
        <w:tabs>
          <w:tab w:val="center" w:pos="4797"/>
        </w:tabs>
        <w:spacing w:after="405" w:line="259" w:lineRule="auto"/>
        <w:ind w:left="-15"/>
      </w:pPr>
      <w:r>
        <w:rPr>
          <w:sz w:val="28"/>
        </w:rPr>
        <w:t xml:space="preserve"> </w:t>
      </w:r>
      <w:r>
        <w:rPr>
          <w:sz w:val="28"/>
        </w:rPr>
        <w:tab/>
      </w:r>
      <w:r>
        <w:rPr>
          <w:b/>
          <w:sz w:val="32"/>
        </w:rPr>
        <w:t xml:space="preserve">Report on: </w:t>
      </w:r>
    </w:p>
    <w:p w14:paraId="6F719F05" w14:textId="64990AC3" w:rsidR="006127EC" w:rsidRDefault="006127EC" w:rsidP="00AC74A5">
      <w:pPr>
        <w:spacing w:after="466" w:line="259" w:lineRule="auto"/>
        <w:ind w:left="-5" w:firstLine="725"/>
        <w:jc w:val="center"/>
        <w:rPr>
          <w:sz w:val="28"/>
        </w:rPr>
      </w:pPr>
      <w:r>
        <w:rPr>
          <w:sz w:val="28"/>
        </w:rPr>
        <w:t xml:space="preserve">LAB </w:t>
      </w:r>
      <w:r w:rsidR="00AC74A5">
        <w:rPr>
          <w:sz w:val="28"/>
        </w:rPr>
        <w:t>2</w:t>
      </w:r>
      <w:r>
        <w:rPr>
          <w:sz w:val="28"/>
        </w:rPr>
        <w:t xml:space="preserve">: FAMILIARIZATION WITH DISCRETE-TIME </w:t>
      </w:r>
      <w:r w:rsidR="00AC74A5">
        <w:rPr>
          <w:sz w:val="28"/>
        </w:rPr>
        <w:t>LTI SYSTEM</w:t>
      </w:r>
      <w:r>
        <w:rPr>
          <w:sz w:val="28"/>
        </w:rPr>
        <w:t>.</w:t>
      </w:r>
    </w:p>
    <w:p w14:paraId="6A5F8E6A" w14:textId="77777777" w:rsidR="00AC74A5" w:rsidRDefault="00AC74A5" w:rsidP="00AC74A5">
      <w:pPr>
        <w:spacing w:after="466" w:line="259" w:lineRule="auto"/>
        <w:ind w:left="-5" w:firstLine="725"/>
        <w:jc w:val="center"/>
      </w:pPr>
    </w:p>
    <w:p w14:paraId="74EE6AD0" w14:textId="77777777" w:rsidR="006127EC" w:rsidRDefault="006127EC" w:rsidP="006127EC">
      <w:pPr>
        <w:tabs>
          <w:tab w:val="center" w:pos="2881"/>
          <w:tab w:val="center" w:pos="3601"/>
          <w:tab w:val="center" w:pos="4321"/>
          <w:tab w:val="center" w:pos="6731"/>
        </w:tabs>
        <w:spacing w:after="401" w:line="259" w:lineRule="auto"/>
      </w:pPr>
      <w:r>
        <w:rPr>
          <w:b/>
          <w:sz w:val="32"/>
          <w:u w:val="single" w:color="000000"/>
        </w:rPr>
        <w:t>Submitted By</w:t>
      </w:r>
      <w:r>
        <w:rPr>
          <w:b/>
          <w:sz w:val="32"/>
        </w:rPr>
        <w:t>:</w:t>
      </w: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b/>
          <w:sz w:val="32"/>
          <w:u w:val="single" w:color="000000"/>
        </w:rPr>
        <w:t>Submitted To</w:t>
      </w:r>
      <w:r>
        <w:rPr>
          <w:b/>
          <w:sz w:val="32"/>
        </w:rPr>
        <w:t>:</w:t>
      </w:r>
      <w:r>
        <w:rPr>
          <w:rFonts w:ascii="Cambria" w:eastAsia="Cambria" w:hAnsi="Cambria" w:cs="Cambria"/>
          <w:sz w:val="32"/>
          <w:vertAlign w:val="subscript"/>
        </w:rPr>
        <w:t xml:space="preserve"> </w:t>
      </w:r>
    </w:p>
    <w:p w14:paraId="7984B242" w14:textId="77777777" w:rsidR="006127EC" w:rsidRDefault="006127EC" w:rsidP="006127EC">
      <w:pPr>
        <w:tabs>
          <w:tab w:val="center" w:pos="3601"/>
          <w:tab w:val="center" w:pos="6736"/>
        </w:tabs>
        <w:spacing w:after="413" w:line="266" w:lineRule="auto"/>
        <w:ind w:left="-15"/>
      </w:pPr>
      <w:r>
        <w:rPr>
          <w:b/>
          <w:sz w:val="28"/>
        </w:rPr>
        <w:t>Name:</w:t>
      </w:r>
      <w:r>
        <w:rPr>
          <w:sz w:val="28"/>
        </w:rPr>
        <w:t xml:space="preserve"> Dipson Thapa </w:t>
      </w:r>
      <w:r>
        <w:rPr>
          <w:sz w:val="28"/>
        </w:rPr>
        <w:tab/>
        <w:t xml:space="preserve">             </w:t>
      </w:r>
      <w:r>
        <w:rPr>
          <w:sz w:val="28"/>
        </w:rPr>
        <w:tab/>
        <w:t xml:space="preserve">                     </w:t>
      </w:r>
      <w:r>
        <w:rPr>
          <w:b/>
          <w:sz w:val="28"/>
        </w:rPr>
        <w:t>Department Of:</w:t>
      </w:r>
      <w:r>
        <w:rPr>
          <w:rFonts w:ascii="Cambria" w:eastAsia="Cambria" w:hAnsi="Cambria" w:cs="Cambria"/>
          <w:sz w:val="28"/>
          <w:vertAlign w:val="subscript"/>
        </w:rPr>
        <w:t xml:space="preserve"> </w:t>
      </w:r>
    </w:p>
    <w:p w14:paraId="72B78230" w14:textId="77777777" w:rsidR="006127EC" w:rsidRDefault="006127EC" w:rsidP="006127EC">
      <w:pPr>
        <w:tabs>
          <w:tab w:val="center" w:pos="2161"/>
          <w:tab w:val="center" w:pos="5747"/>
        </w:tabs>
        <w:spacing w:after="404" w:line="259" w:lineRule="auto"/>
        <w:ind w:left="-15"/>
      </w:pPr>
      <w:r>
        <w:rPr>
          <w:b/>
          <w:sz w:val="28"/>
        </w:rPr>
        <w:t>CRN:</w:t>
      </w:r>
      <w:r>
        <w:rPr>
          <w:sz w:val="28"/>
        </w:rPr>
        <w:t xml:space="preserve"> 020-313</w:t>
      </w:r>
      <w:r>
        <w:rPr>
          <w:sz w:val="28"/>
        </w:rPr>
        <w:tab/>
        <w:t xml:space="preserve"> </w:t>
      </w:r>
      <w:r>
        <w:rPr>
          <w:sz w:val="28"/>
        </w:rPr>
        <w:tab/>
        <w:t xml:space="preserve">                                              Computer Engineering</w:t>
      </w:r>
      <w:r>
        <w:rPr>
          <w:rFonts w:ascii="Cambria" w:eastAsia="Cambria" w:hAnsi="Cambria" w:cs="Cambria"/>
          <w:sz w:val="28"/>
          <w:vertAlign w:val="subscript"/>
        </w:rPr>
        <w:t xml:space="preserve"> </w:t>
      </w:r>
    </w:p>
    <w:p w14:paraId="685B264F" w14:textId="45CC3E09" w:rsidR="006127EC" w:rsidRDefault="006127EC" w:rsidP="006127EC">
      <w:pPr>
        <w:spacing w:after="221" w:line="259" w:lineRule="auto"/>
        <w:ind w:left="-5"/>
        <w:rPr>
          <w:sz w:val="36"/>
        </w:rPr>
      </w:pPr>
      <w:r>
        <w:rPr>
          <w:b/>
          <w:sz w:val="28"/>
        </w:rPr>
        <w:t xml:space="preserve">Date: </w:t>
      </w:r>
      <w:r w:rsidR="00AC74A5">
        <w:rPr>
          <w:sz w:val="28"/>
        </w:rPr>
        <w:t>June 2</w:t>
      </w:r>
      <w:r>
        <w:rPr>
          <w:sz w:val="28"/>
        </w:rPr>
        <w:t>, 2025</w:t>
      </w:r>
      <w:r>
        <w:rPr>
          <w:sz w:val="36"/>
        </w:rPr>
        <w:t xml:space="preserve"> </w:t>
      </w:r>
    </w:p>
    <w:p w14:paraId="34EBE25F" w14:textId="77777777" w:rsidR="006127EC" w:rsidRDefault="006127EC" w:rsidP="006127EC">
      <w:pPr>
        <w:spacing w:after="221" w:line="259" w:lineRule="auto"/>
        <w:ind w:left="-5"/>
        <w:rPr>
          <w:rFonts w:ascii="Times New Roman" w:hAnsi="Times New Roman" w:cs="Times New Roman"/>
        </w:rPr>
      </w:pPr>
    </w:p>
    <w:p w14:paraId="47B45BDA" w14:textId="77777777" w:rsidR="006127EC" w:rsidRDefault="006127EC" w:rsidP="006127EC">
      <w:pPr>
        <w:spacing w:after="221" w:line="259" w:lineRule="auto"/>
        <w:ind w:left="-5"/>
        <w:rPr>
          <w:rFonts w:ascii="Times New Roman" w:hAnsi="Times New Roman" w:cs="Times New Roman"/>
        </w:rPr>
      </w:pPr>
    </w:p>
    <w:p w14:paraId="02B91162" w14:textId="0611273F" w:rsidR="00A646DF" w:rsidRPr="006127EC" w:rsidRDefault="00000000" w:rsidP="006127EC">
      <w:pPr>
        <w:spacing w:after="221" w:line="259" w:lineRule="auto"/>
        <w:jc w:val="center"/>
        <w:rPr>
          <w:b/>
          <w:bCs/>
          <w:sz w:val="36"/>
          <w:szCs w:val="36"/>
        </w:rPr>
      </w:pPr>
      <w:r w:rsidRPr="006127EC">
        <w:rPr>
          <w:rFonts w:ascii="Times New Roman" w:hAnsi="Times New Roman" w:cs="Times New Roman"/>
          <w:b/>
          <w:bCs/>
          <w:sz w:val="36"/>
          <w:szCs w:val="36"/>
        </w:rPr>
        <w:t>FAMILIARIZATION WITH DISCRETE-TIME LTI SYSTEM</w:t>
      </w:r>
    </w:p>
    <w:p w14:paraId="10DC8AB0" w14:textId="77777777" w:rsidR="00A646DF" w:rsidRPr="00C41333" w:rsidRDefault="00000000">
      <w:pPr>
        <w:pStyle w:val="Heading2"/>
        <w:rPr>
          <w:rFonts w:ascii="Times New Roman" w:hAnsi="Times New Roman" w:cs="Times New Roman"/>
        </w:rPr>
      </w:pPr>
      <w:r w:rsidRPr="006127EC">
        <w:rPr>
          <w:rFonts w:ascii="Times New Roman" w:hAnsi="Times New Roman" w:cs="Times New Roman"/>
          <w:color w:val="000000" w:themeColor="text1"/>
        </w:rPr>
        <w:t>Objective</w:t>
      </w:r>
    </w:p>
    <w:p w14:paraId="77C12A40" w14:textId="77777777" w:rsidR="00A646DF" w:rsidRPr="00C41333" w:rsidRDefault="00000000" w:rsidP="00AC74A5">
      <w:pPr>
        <w:jc w:val="both"/>
        <w:rPr>
          <w:rFonts w:ascii="Times New Roman" w:hAnsi="Times New Roman" w:cs="Times New Roman"/>
        </w:rPr>
      </w:pPr>
      <w:r w:rsidRPr="00C41333">
        <w:rPr>
          <w:rFonts w:ascii="Times New Roman" w:hAnsi="Times New Roman" w:cs="Times New Roman"/>
        </w:rPr>
        <w:t>In this lab session, we will study discrete-time Linear Time-Invariant (LTI) systems and their responses using MATLAB. We will analyze system responses using convolution and LCCD (Linear Constant Coefficient Difference) equations, evaluate impulse and step responses, and assess system stability. This lab enhances understanding of fundamental concepts of LTI system behavior through MATLAB simulations.</w:t>
      </w:r>
    </w:p>
    <w:p w14:paraId="487EBF74" w14:textId="77777777" w:rsidR="00A646DF" w:rsidRPr="006127EC" w:rsidRDefault="00000000">
      <w:pPr>
        <w:pStyle w:val="Heading2"/>
        <w:rPr>
          <w:rFonts w:ascii="Times New Roman" w:hAnsi="Times New Roman" w:cs="Times New Roman"/>
          <w:color w:val="000000" w:themeColor="text1"/>
        </w:rPr>
      </w:pPr>
      <w:r w:rsidRPr="006127EC">
        <w:rPr>
          <w:rFonts w:ascii="Times New Roman" w:hAnsi="Times New Roman" w:cs="Times New Roman"/>
          <w:color w:val="000000" w:themeColor="text1"/>
        </w:rPr>
        <w:t>Theory</w:t>
      </w:r>
    </w:p>
    <w:p w14:paraId="418395B0" w14:textId="77777777" w:rsidR="00A646DF" w:rsidRPr="00C41333" w:rsidRDefault="00000000" w:rsidP="00AC74A5">
      <w:pPr>
        <w:rPr>
          <w:rFonts w:ascii="Times New Roman" w:hAnsi="Times New Roman" w:cs="Times New Roman"/>
        </w:rPr>
      </w:pPr>
      <w:r w:rsidRPr="00C41333">
        <w:rPr>
          <w:rFonts w:ascii="Times New Roman" w:hAnsi="Times New Roman" w:cs="Times New Roman"/>
        </w:rPr>
        <w:t>A discrete-time LTI system can be characterized either by its impulse response h[n] or by a difference equation. MATLAB provides functions like conv and filter to compute these responses. Understanding these systems is critical in signal processing applications such as filtering, prediction, and system identification.</w:t>
      </w:r>
      <w:r w:rsidRPr="00C41333">
        <w:rPr>
          <w:rFonts w:ascii="Times New Roman" w:hAnsi="Times New Roman" w:cs="Times New Roman"/>
        </w:rPr>
        <w:br/>
      </w:r>
      <w:r w:rsidRPr="00C41333">
        <w:rPr>
          <w:rFonts w:ascii="Times New Roman" w:hAnsi="Times New Roman" w:cs="Times New Roman"/>
        </w:rPr>
        <w:br/>
        <w:t>The convolution sum gives the output of an LTI system for an arbitrary input if the impulse response is known. The LCCD equation models the system based on current and past inputs and outputs. MATLAB's filter function simplifies solving such equations. Additionally, impulse and step responses reveal a system's inherent characteristics, while the system's stability is determined by the behavior of these responses over time.</w:t>
      </w:r>
    </w:p>
    <w:p w14:paraId="701264E4" w14:textId="77777777" w:rsidR="00A646DF" w:rsidRPr="006127EC" w:rsidRDefault="00000000">
      <w:pPr>
        <w:pStyle w:val="Heading2"/>
        <w:rPr>
          <w:rFonts w:ascii="Times New Roman" w:hAnsi="Times New Roman" w:cs="Times New Roman"/>
          <w:color w:val="000000" w:themeColor="text1"/>
          <w:sz w:val="32"/>
          <w:szCs w:val="32"/>
        </w:rPr>
      </w:pPr>
      <w:r w:rsidRPr="006127EC">
        <w:rPr>
          <w:rFonts w:ascii="Times New Roman" w:hAnsi="Times New Roman" w:cs="Times New Roman"/>
          <w:color w:val="000000" w:themeColor="text1"/>
          <w:sz w:val="32"/>
          <w:szCs w:val="32"/>
        </w:rPr>
        <w:t>Mathematical Questions Including MATLAB Code and Plots</w:t>
      </w:r>
    </w:p>
    <w:p w14:paraId="0CB56482" w14:textId="77777777" w:rsidR="00A646DF" w:rsidRPr="006127EC" w:rsidRDefault="00000000">
      <w:pPr>
        <w:pStyle w:val="Heading3"/>
        <w:rPr>
          <w:rFonts w:ascii="Times New Roman" w:hAnsi="Times New Roman" w:cs="Times New Roman"/>
          <w:color w:val="000000" w:themeColor="text1"/>
          <w:sz w:val="28"/>
          <w:szCs w:val="28"/>
        </w:rPr>
      </w:pPr>
      <w:r w:rsidRPr="006127EC">
        <w:rPr>
          <w:rFonts w:ascii="Times New Roman" w:hAnsi="Times New Roman" w:cs="Times New Roman"/>
          <w:color w:val="000000" w:themeColor="text1"/>
          <w:sz w:val="28"/>
          <w:szCs w:val="28"/>
        </w:rPr>
        <w:t>1. Convolution Sum</w:t>
      </w:r>
    </w:p>
    <w:p w14:paraId="35B05F2E" w14:textId="51B2F987" w:rsidR="00C41333" w:rsidRPr="00C41333" w:rsidRDefault="00CC1AA7" w:rsidP="00C41333">
      <w:pPr>
        <w:spacing w:after="0" w:line="240" w:lineRule="auto"/>
        <w:rPr>
          <w:rFonts w:ascii="Times New Roman" w:hAnsi="Times New Roman" w:cs="Times New Roman"/>
          <w:b/>
          <w:bCs/>
        </w:rPr>
      </w:pPr>
      <w:r>
        <w:rPr>
          <w:rFonts w:ascii="Times New Roman" w:hAnsi="Times New Roman" w:cs="Times New Roman"/>
          <w:noProof/>
        </w:rPr>
        <w:drawing>
          <wp:anchor distT="0" distB="0" distL="114300" distR="114300" simplePos="0" relativeHeight="251621376" behindDoc="1" locked="0" layoutInCell="1" allowOverlap="1" wp14:anchorId="017634F3" wp14:editId="142A0354">
            <wp:simplePos x="0" y="0"/>
            <wp:positionH relativeFrom="column">
              <wp:posOffset>3505200</wp:posOffset>
            </wp:positionH>
            <wp:positionV relativeFrom="paragraph">
              <wp:posOffset>230505</wp:posOffset>
            </wp:positionV>
            <wp:extent cx="1857375" cy="1066800"/>
            <wp:effectExtent l="0" t="0" r="9525" b="0"/>
            <wp:wrapTight wrapText="bothSides">
              <wp:wrapPolygon edited="0">
                <wp:start x="0" y="0"/>
                <wp:lineTo x="0" y="21214"/>
                <wp:lineTo x="21489" y="21214"/>
                <wp:lineTo x="21489" y="0"/>
                <wp:lineTo x="0" y="0"/>
              </wp:wrapPolygon>
            </wp:wrapTight>
            <wp:docPr id="1003887846" name="Picture 1" descr="A graph with poin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87846" name="Picture 1" descr="A graph with points and numbers&#10;&#10;AI-generated content may be incorrect."/>
                    <pic:cNvPicPr/>
                  </pic:nvPicPr>
                  <pic:blipFill>
                    <a:blip r:embed="rId7"/>
                    <a:stretch>
                      <a:fillRect/>
                    </a:stretch>
                  </pic:blipFill>
                  <pic:spPr>
                    <a:xfrm>
                      <a:off x="0" y="0"/>
                      <a:ext cx="1857375" cy="1066800"/>
                    </a:xfrm>
                    <a:prstGeom prst="rect">
                      <a:avLst/>
                    </a:prstGeom>
                  </pic:spPr>
                </pic:pic>
              </a:graphicData>
            </a:graphic>
            <wp14:sizeRelH relativeFrom="margin">
              <wp14:pctWidth>0</wp14:pctWidth>
            </wp14:sizeRelH>
            <wp14:sizeRelV relativeFrom="margin">
              <wp14:pctHeight>0</wp14:pctHeight>
            </wp14:sizeRelV>
          </wp:anchor>
        </w:drawing>
      </w:r>
      <w:r w:rsidR="00000000" w:rsidRPr="00C41333">
        <w:rPr>
          <w:rFonts w:ascii="Times New Roman" w:hAnsi="Times New Roman" w:cs="Times New Roman"/>
          <w:b/>
          <w:bCs/>
        </w:rPr>
        <w:t xml:space="preserve">a) </w:t>
      </w:r>
      <w:r w:rsidR="00C41333" w:rsidRPr="00C41333">
        <w:rPr>
          <w:rFonts w:ascii="Times New Roman" w:hAnsi="Times New Roman" w:cs="Times New Roman"/>
          <w:b/>
          <w:bCs/>
        </w:rPr>
        <w:t>Find the convolution of the two signals x[n] = {1,2,3,4} and h[n] = {2,3,4,5} and plot the result</w:t>
      </w:r>
      <w:r w:rsidR="00C41333">
        <w:rPr>
          <w:rFonts w:ascii="Times New Roman" w:hAnsi="Times New Roman" w:cs="Times New Roman"/>
          <w:b/>
          <w:bCs/>
        </w:rPr>
        <w:t xml:space="preserve"> </w:t>
      </w:r>
      <w:r w:rsidR="00C41333" w:rsidRPr="00C41333">
        <w:rPr>
          <w:rFonts w:ascii="Times New Roman" w:hAnsi="Times New Roman" w:cs="Times New Roman"/>
          <w:b/>
          <w:bCs/>
        </w:rPr>
        <w:t>of the convolution.</w:t>
      </w:r>
    </w:p>
    <w:p w14:paraId="40BAA4BB" w14:textId="4CCED439" w:rsidR="00A646DF" w:rsidRPr="00C41333" w:rsidRDefault="00000000" w:rsidP="00C41333">
      <w:pPr>
        <w:spacing w:after="0" w:line="240" w:lineRule="auto"/>
        <w:rPr>
          <w:rFonts w:ascii="Times New Roman" w:hAnsi="Times New Roman" w:cs="Times New Roman"/>
        </w:rPr>
      </w:pPr>
      <w:r w:rsidRPr="00C41333">
        <w:rPr>
          <w:rFonts w:ascii="Times New Roman" w:hAnsi="Times New Roman" w:cs="Times New Roman"/>
          <w:color w:val="000000"/>
          <w:sz w:val="21"/>
        </w:rPr>
        <w:t>% CRN: 020-313 - Convolution of Causal Signals</w:t>
      </w:r>
    </w:p>
    <w:p w14:paraId="534E78DE" w14:textId="7272F024" w:rsidR="00A646DF" w:rsidRPr="00C41333" w:rsidRDefault="00000000" w:rsidP="00C41333">
      <w:pPr>
        <w:spacing w:after="0" w:line="240" w:lineRule="auto"/>
        <w:rPr>
          <w:rFonts w:ascii="Times New Roman" w:hAnsi="Times New Roman" w:cs="Times New Roman"/>
        </w:rPr>
      </w:pPr>
      <w:r w:rsidRPr="00C41333">
        <w:rPr>
          <w:rFonts w:ascii="Times New Roman" w:hAnsi="Times New Roman" w:cs="Times New Roman"/>
          <w:color w:val="000000"/>
          <w:sz w:val="21"/>
        </w:rPr>
        <w:t>x = [1 2 3 4];</w:t>
      </w:r>
    </w:p>
    <w:p w14:paraId="047FBBD0" w14:textId="77777777" w:rsidR="00A646DF" w:rsidRPr="00C41333" w:rsidRDefault="00000000" w:rsidP="00C41333">
      <w:pPr>
        <w:spacing w:after="0" w:line="240" w:lineRule="auto"/>
        <w:rPr>
          <w:rFonts w:ascii="Times New Roman" w:hAnsi="Times New Roman" w:cs="Times New Roman"/>
        </w:rPr>
      </w:pPr>
      <w:r w:rsidRPr="00C41333">
        <w:rPr>
          <w:rFonts w:ascii="Times New Roman" w:hAnsi="Times New Roman" w:cs="Times New Roman"/>
          <w:color w:val="000000"/>
          <w:sz w:val="21"/>
        </w:rPr>
        <w:t>h = [2 3 4 5];</w:t>
      </w:r>
    </w:p>
    <w:p w14:paraId="3354C1E7" w14:textId="77777777" w:rsidR="00A646DF" w:rsidRPr="00C41333" w:rsidRDefault="00000000" w:rsidP="00C41333">
      <w:pPr>
        <w:spacing w:after="0" w:line="240" w:lineRule="auto"/>
        <w:rPr>
          <w:rFonts w:ascii="Times New Roman" w:hAnsi="Times New Roman" w:cs="Times New Roman"/>
        </w:rPr>
      </w:pPr>
      <w:r w:rsidRPr="00C41333">
        <w:rPr>
          <w:rFonts w:ascii="Times New Roman" w:hAnsi="Times New Roman" w:cs="Times New Roman"/>
          <w:color w:val="000000"/>
          <w:sz w:val="21"/>
        </w:rPr>
        <w:t>y = conv(x, h);</w:t>
      </w:r>
    </w:p>
    <w:p w14:paraId="559F7C41" w14:textId="57FA200A" w:rsidR="00A646DF" w:rsidRPr="00C41333" w:rsidRDefault="00000000" w:rsidP="00C41333">
      <w:pPr>
        <w:spacing w:after="0" w:line="240" w:lineRule="auto"/>
        <w:rPr>
          <w:rFonts w:ascii="Times New Roman" w:hAnsi="Times New Roman" w:cs="Times New Roman"/>
        </w:rPr>
      </w:pPr>
      <w:r w:rsidRPr="00C41333">
        <w:rPr>
          <w:rFonts w:ascii="Times New Roman" w:hAnsi="Times New Roman" w:cs="Times New Roman"/>
          <w:color w:val="000000"/>
          <w:sz w:val="21"/>
        </w:rPr>
        <w:t>stem(y);</w:t>
      </w:r>
    </w:p>
    <w:p w14:paraId="626EB270" w14:textId="365C0B69" w:rsidR="00A646DF" w:rsidRPr="00C41333" w:rsidRDefault="00000000" w:rsidP="00C41333">
      <w:pPr>
        <w:spacing w:after="0" w:line="240" w:lineRule="auto"/>
        <w:rPr>
          <w:rFonts w:ascii="Times New Roman" w:hAnsi="Times New Roman" w:cs="Times New Roman"/>
        </w:rPr>
      </w:pPr>
      <w:proofErr w:type="gramStart"/>
      <w:r w:rsidRPr="00C41333">
        <w:rPr>
          <w:rFonts w:ascii="Times New Roman" w:hAnsi="Times New Roman" w:cs="Times New Roman"/>
          <w:color w:val="000000"/>
          <w:sz w:val="21"/>
        </w:rPr>
        <w:t>title(</w:t>
      </w:r>
      <w:proofErr w:type="gramEnd"/>
      <w:r w:rsidRPr="00C41333">
        <w:rPr>
          <w:rFonts w:ascii="Times New Roman" w:hAnsi="Times New Roman" w:cs="Times New Roman"/>
          <w:color w:val="000000"/>
          <w:sz w:val="21"/>
        </w:rPr>
        <w:t>'CRN: 020-313 - Convolution Result');</w:t>
      </w:r>
    </w:p>
    <w:p w14:paraId="4BC050F2" w14:textId="5A1B933F" w:rsidR="00A646DF" w:rsidRDefault="00CC1AA7" w:rsidP="00C41333">
      <w:pPr>
        <w:spacing w:after="0" w:line="240" w:lineRule="auto"/>
        <w:rPr>
          <w:rFonts w:ascii="Times New Roman" w:hAnsi="Times New Roman" w:cs="Times New Roman"/>
          <w:color w:val="000000"/>
          <w:sz w:val="21"/>
        </w:rPr>
      </w:pPr>
      <w:r>
        <w:rPr>
          <w:noProof/>
        </w:rPr>
        <mc:AlternateContent>
          <mc:Choice Requires="wps">
            <w:drawing>
              <wp:anchor distT="0" distB="0" distL="114300" distR="114300" simplePos="0" relativeHeight="251623424" behindDoc="1" locked="0" layoutInCell="1" allowOverlap="1" wp14:anchorId="5DA68977" wp14:editId="3104A784">
                <wp:simplePos x="0" y="0"/>
                <wp:positionH relativeFrom="column">
                  <wp:posOffset>3504565</wp:posOffset>
                </wp:positionH>
                <wp:positionV relativeFrom="paragraph">
                  <wp:posOffset>113030</wp:posOffset>
                </wp:positionV>
                <wp:extent cx="1971675" cy="635"/>
                <wp:effectExtent l="0" t="0" r="9525" b="5715"/>
                <wp:wrapTight wrapText="bothSides">
                  <wp:wrapPolygon edited="0">
                    <wp:start x="0" y="0"/>
                    <wp:lineTo x="0" y="20496"/>
                    <wp:lineTo x="21496" y="20496"/>
                    <wp:lineTo x="21496" y="0"/>
                    <wp:lineTo x="0" y="0"/>
                  </wp:wrapPolygon>
                </wp:wrapTight>
                <wp:docPr id="987187927" name="Text Box 1"/>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75EA56B2" w14:textId="16C4E87D" w:rsidR="00CC1AA7" w:rsidRPr="00F50D40" w:rsidRDefault="00CC1AA7" w:rsidP="00CC1AA7">
                            <w:pPr>
                              <w:pStyle w:val="Caption"/>
                              <w:rPr>
                                <w:rFonts w:ascii="Times New Roman" w:hAnsi="Times New Roman" w:cs="Times New Roman"/>
                                <w:noProof/>
                                <w:sz w:val="22"/>
                                <w:szCs w:val="22"/>
                              </w:rPr>
                            </w:pPr>
                            <w:r>
                              <w:t xml:space="preserve">Figure </w:t>
                            </w:r>
                            <w:fldSimple w:instr=" SEQ Figure \* ARABIC ">
                              <w:r w:rsidR="00A909CF">
                                <w:rPr>
                                  <w:noProof/>
                                </w:rPr>
                                <w:t>1</w:t>
                              </w:r>
                            </w:fldSimple>
                            <w:r>
                              <w:t xml:space="preserve"> </w:t>
                            </w:r>
                            <w:r w:rsidRPr="00C001A3">
                              <w:t>Convolution of x[n] and h[n]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DA68977" id="_x0000_t202" coordsize="21600,21600" o:spt="202" path="m,l,21600r21600,l21600,xe">
                <v:stroke joinstyle="miter"/>
                <v:path gradientshapeok="t" o:connecttype="rect"/>
              </v:shapetype>
              <v:shape id="Text Box 1" o:spid="_x0000_s1026" type="#_x0000_t202" style="position:absolute;margin-left:275.95pt;margin-top:8.9pt;width:155.25pt;height:.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" stroked="f">
                <v:textbox style="mso-fit-shape-to-text:t" inset="0,0,0,0">
                  <w:txbxContent>
                    <w:p w14:paraId="75EA56B2" w14:textId="16C4E87D" w:rsidR="00CC1AA7" w:rsidRPr="00F50D40" w:rsidRDefault="00CC1AA7" w:rsidP="00CC1AA7">
                      <w:pPr>
                        <w:pStyle w:val="Caption"/>
                        <w:rPr>
                          <w:rFonts w:ascii="Times New Roman" w:hAnsi="Times New Roman" w:cs="Times New Roman"/>
                          <w:noProof/>
                          <w:sz w:val="22"/>
                          <w:szCs w:val="22"/>
                        </w:rPr>
                      </w:pPr>
                      <w:r>
                        <w:t xml:space="preserve">Figure </w:t>
                      </w:r>
                      <w:fldSimple w:instr=" SEQ Figure \* ARABIC ">
                        <w:r w:rsidR="00A909CF">
                          <w:rPr>
                            <w:noProof/>
                          </w:rPr>
                          <w:t>1</w:t>
                        </w:r>
                      </w:fldSimple>
                      <w:r>
                        <w:t xml:space="preserve"> </w:t>
                      </w:r>
                      <w:r w:rsidRPr="00C001A3">
                        <w:t>Convolution of x[n] and h[n]</w:t>
                      </w:r>
                    </w:p>
                  </w:txbxContent>
                </v:textbox>
                <w10:wrap type="tight"/>
              </v:shape>
            </w:pict>
          </mc:Fallback>
        </mc:AlternateContent>
      </w:r>
      <w:proofErr w:type="spellStart"/>
      <w:r w:rsidR="00000000" w:rsidRPr="00C41333">
        <w:rPr>
          <w:rFonts w:ascii="Times New Roman" w:hAnsi="Times New Roman" w:cs="Times New Roman"/>
          <w:color w:val="000000"/>
          <w:sz w:val="21"/>
        </w:rPr>
        <w:t>xlabel</w:t>
      </w:r>
      <w:proofErr w:type="spellEnd"/>
      <w:r w:rsidR="00000000" w:rsidRPr="00C41333">
        <w:rPr>
          <w:rFonts w:ascii="Times New Roman" w:hAnsi="Times New Roman" w:cs="Times New Roman"/>
          <w:color w:val="000000"/>
          <w:sz w:val="21"/>
        </w:rPr>
        <w:t xml:space="preserve">('n'); </w:t>
      </w:r>
      <w:proofErr w:type="spellStart"/>
      <w:r w:rsidR="00000000" w:rsidRPr="00C41333">
        <w:rPr>
          <w:rFonts w:ascii="Times New Roman" w:hAnsi="Times New Roman" w:cs="Times New Roman"/>
          <w:color w:val="000000"/>
          <w:sz w:val="21"/>
        </w:rPr>
        <w:t>ylabel</w:t>
      </w:r>
      <w:proofErr w:type="spellEnd"/>
      <w:r w:rsidR="00000000" w:rsidRPr="00C41333">
        <w:rPr>
          <w:rFonts w:ascii="Times New Roman" w:hAnsi="Times New Roman" w:cs="Times New Roman"/>
          <w:color w:val="000000"/>
          <w:sz w:val="21"/>
        </w:rPr>
        <w:t>('y[n]'); grid on;</w:t>
      </w:r>
    </w:p>
    <w:p w14:paraId="1E589608" w14:textId="64B6A55F" w:rsidR="00C41333" w:rsidRDefault="00C41333" w:rsidP="00C41333">
      <w:pPr>
        <w:spacing w:after="0" w:line="240" w:lineRule="auto"/>
        <w:rPr>
          <w:rFonts w:ascii="Times New Roman" w:hAnsi="Times New Roman" w:cs="Times New Roman"/>
        </w:rPr>
      </w:pPr>
    </w:p>
    <w:p w14:paraId="545AC4D5" w14:textId="7CED9F22" w:rsidR="00C41333" w:rsidRPr="00A909CF" w:rsidRDefault="00A909CF" w:rsidP="00C41333">
      <w:pPr>
        <w:spacing w:after="0" w:line="240" w:lineRule="auto"/>
        <w:rPr>
          <w:rFonts w:ascii="Times New Roman" w:hAnsi="Times New Roman" w:cs="Times New Roman"/>
          <w:color w:val="1F497D" w:themeColor="text2"/>
          <w:sz w:val="21"/>
          <w:szCs w:val="21"/>
        </w:rPr>
      </w:pPr>
      <w:r w:rsidRPr="00A909CF">
        <w:rPr>
          <w:rFonts w:ascii="Times New Roman" w:hAnsi="Times New Roman" w:cs="Times New Roman"/>
          <w:color w:val="1F497D" w:themeColor="text2"/>
          <w:sz w:val="21"/>
          <w:szCs w:val="21"/>
        </w:rPr>
        <w:t xml:space="preserve">This figure shows the result of convolving two causal discrete-time signals x[n]={1,2,3,4}x[n] = \{1,2,3,4\}x[n]={1,2,3,4} and h[n]={2,3,4,5}h[n] = \{2,3,4,5\}h[n]={2,3,4,5}. The output, y[n]y[n]y[n], represents the system response due to the input signal, computed using MATLAB’s </w:t>
      </w:r>
      <w:proofErr w:type="gramStart"/>
      <w:r w:rsidRPr="00A909CF">
        <w:rPr>
          <w:rFonts w:ascii="Times New Roman" w:hAnsi="Times New Roman" w:cs="Times New Roman"/>
          <w:color w:val="1F497D" w:themeColor="text2"/>
          <w:sz w:val="21"/>
          <w:szCs w:val="21"/>
        </w:rPr>
        <w:t>conv(</w:t>
      </w:r>
      <w:proofErr w:type="gramEnd"/>
      <w:r w:rsidRPr="00A909CF">
        <w:rPr>
          <w:rFonts w:ascii="Times New Roman" w:hAnsi="Times New Roman" w:cs="Times New Roman"/>
          <w:color w:val="1F497D" w:themeColor="text2"/>
          <w:sz w:val="21"/>
          <w:szCs w:val="21"/>
        </w:rPr>
        <w:t>) function.</w:t>
      </w:r>
    </w:p>
    <w:p w14:paraId="45ACDC62" w14:textId="77777777" w:rsidR="00A909CF" w:rsidRPr="00A909CF" w:rsidRDefault="00A909CF" w:rsidP="00C41333">
      <w:pPr>
        <w:spacing w:after="0" w:line="240" w:lineRule="auto"/>
        <w:rPr>
          <w:rFonts w:ascii="Times New Roman" w:hAnsi="Times New Roman" w:cs="Times New Roman"/>
          <w:sz w:val="21"/>
          <w:szCs w:val="21"/>
        </w:rPr>
      </w:pPr>
    </w:p>
    <w:p w14:paraId="4C9D3252" w14:textId="3285FA71" w:rsidR="00C41333" w:rsidRPr="00C41333" w:rsidRDefault="00000000" w:rsidP="00C41333">
      <w:pPr>
        <w:spacing w:after="0" w:line="240" w:lineRule="auto"/>
        <w:rPr>
          <w:rFonts w:ascii="Times New Roman" w:hAnsi="Times New Roman" w:cs="Times New Roman"/>
          <w:b/>
          <w:bCs/>
        </w:rPr>
      </w:pPr>
      <w:r w:rsidRPr="00C41333">
        <w:rPr>
          <w:rFonts w:ascii="Times New Roman" w:hAnsi="Times New Roman" w:cs="Times New Roman"/>
          <w:b/>
          <w:bCs/>
        </w:rPr>
        <w:lastRenderedPageBreak/>
        <w:t xml:space="preserve">b) </w:t>
      </w:r>
      <w:r w:rsidR="00C41333" w:rsidRPr="00C41333">
        <w:rPr>
          <w:rFonts w:ascii="Times New Roman" w:hAnsi="Times New Roman" w:cs="Times New Roman"/>
          <w:b/>
          <w:bCs/>
        </w:rPr>
        <w:t>Write a user defined MATLAB function to calculate convolution of two non-causal discrete-time signals. Use this function to calculate convolution of two non-causal signals. Also plot all</w:t>
      </w:r>
      <w:r w:rsidR="00C41333">
        <w:rPr>
          <w:rFonts w:ascii="Times New Roman" w:hAnsi="Times New Roman" w:cs="Times New Roman"/>
          <w:b/>
          <w:bCs/>
        </w:rPr>
        <w:t xml:space="preserve"> </w:t>
      </w:r>
      <w:r w:rsidR="00C41333" w:rsidRPr="00C41333">
        <w:rPr>
          <w:rFonts w:ascii="Times New Roman" w:hAnsi="Times New Roman" w:cs="Times New Roman"/>
          <w:b/>
          <w:bCs/>
        </w:rPr>
        <w:t>signals in a single graph using subplot and axis MATLAB functions.</w:t>
      </w:r>
    </w:p>
    <w:p w14:paraId="36EEECB9" w14:textId="77777777" w:rsidR="00C41333" w:rsidRPr="00C41333" w:rsidRDefault="00C41333" w:rsidP="00C41333">
      <w:pPr>
        <w:spacing w:after="0" w:line="240" w:lineRule="auto"/>
        <w:rPr>
          <w:rFonts w:ascii="Times New Roman" w:hAnsi="Times New Roman" w:cs="Times New Roman"/>
          <w:b/>
          <w:bCs/>
        </w:rPr>
      </w:pPr>
      <w:r w:rsidRPr="00C41333">
        <w:rPr>
          <w:rFonts w:ascii="Times New Roman" w:hAnsi="Times New Roman" w:cs="Times New Roman"/>
          <w:b/>
          <w:bCs/>
        </w:rPr>
        <w:t>[hint: Define the time index for x1[n] and x2[n], and calculate the convolution and time index]</w:t>
      </w:r>
    </w:p>
    <w:p w14:paraId="3693AE33" w14:textId="35646335" w:rsidR="00A646DF" w:rsidRPr="00C41333" w:rsidRDefault="00C8182A" w:rsidP="00C41333">
      <w:pPr>
        <w:spacing w:after="0" w:line="240" w:lineRule="auto"/>
        <w:rPr>
          <w:rFonts w:ascii="Times New Roman" w:hAnsi="Times New Roman" w:cs="Times New Roman"/>
        </w:rPr>
      </w:pPr>
      <w:r>
        <w:rPr>
          <w:rFonts w:ascii="Times New Roman" w:hAnsi="Times New Roman" w:cs="Times New Roman"/>
          <w:noProof/>
          <w:color w:val="000000"/>
          <w:sz w:val="21"/>
        </w:rPr>
        <w:drawing>
          <wp:anchor distT="0" distB="0" distL="114300" distR="114300" simplePos="0" relativeHeight="251634688" behindDoc="0" locked="0" layoutInCell="1" allowOverlap="1" wp14:anchorId="3FC03596" wp14:editId="27BE2DA7">
            <wp:simplePos x="0" y="0"/>
            <wp:positionH relativeFrom="column">
              <wp:posOffset>3766185</wp:posOffset>
            </wp:positionH>
            <wp:positionV relativeFrom="paragraph">
              <wp:posOffset>5080</wp:posOffset>
            </wp:positionV>
            <wp:extent cx="2138680" cy="1953895"/>
            <wp:effectExtent l="0" t="0" r="0" b="8255"/>
            <wp:wrapThrough wrapText="bothSides">
              <wp:wrapPolygon edited="0">
                <wp:start x="0" y="0"/>
                <wp:lineTo x="0" y="21481"/>
                <wp:lineTo x="21356" y="21481"/>
                <wp:lineTo x="21356" y="0"/>
                <wp:lineTo x="0" y="0"/>
              </wp:wrapPolygon>
            </wp:wrapThrough>
            <wp:docPr id="930911539" name="Picture 3"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11539" name="Picture 3" descr="A graph of a graph of a graph&#10;&#10;AI-generated content may be incorrect."/>
                    <pic:cNvPicPr/>
                  </pic:nvPicPr>
                  <pic:blipFill>
                    <a:blip r:embed="rId8"/>
                    <a:stretch>
                      <a:fillRect/>
                    </a:stretch>
                  </pic:blipFill>
                  <pic:spPr>
                    <a:xfrm>
                      <a:off x="0" y="0"/>
                      <a:ext cx="2138680" cy="1953895"/>
                    </a:xfrm>
                    <a:prstGeom prst="rect">
                      <a:avLst/>
                    </a:prstGeom>
                  </pic:spPr>
                </pic:pic>
              </a:graphicData>
            </a:graphic>
            <wp14:sizeRelH relativeFrom="margin">
              <wp14:pctWidth>0</wp14:pctWidth>
            </wp14:sizeRelH>
            <wp14:sizeRelV relativeFrom="margin">
              <wp14:pctHeight>0</wp14:pctHeight>
            </wp14:sizeRelV>
          </wp:anchor>
        </w:drawing>
      </w:r>
      <w:r w:rsidR="00000000" w:rsidRPr="00C41333">
        <w:rPr>
          <w:rFonts w:ascii="Times New Roman" w:hAnsi="Times New Roman" w:cs="Times New Roman"/>
          <w:color w:val="000000"/>
          <w:sz w:val="21"/>
        </w:rPr>
        <w:t>% CRN: 020-313 - User-defined Convolution Function</w:t>
      </w:r>
    </w:p>
    <w:p w14:paraId="5A8EBCC2" w14:textId="31E593A4" w:rsidR="00A646DF" w:rsidRPr="00C41333" w:rsidRDefault="00000000" w:rsidP="00C41333">
      <w:pPr>
        <w:spacing w:after="0" w:line="240" w:lineRule="auto"/>
        <w:rPr>
          <w:rFonts w:ascii="Times New Roman" w:hAnsi="Times New Roman" w:cs="Times New Roman"/>
        </w:rPr>
      </w:pPr>
      <w:r w:rsidRPr="00C41333">
        <w:rPr>
          <w:rFonts w:ascii="Times New Roman" w:hAnsi="Times New Roman" w:cs="Times New Roman"/>
          <w:color w:val="000000"/>
          <w:sz w:val="21"/>
        </w:rPr>
        <w:t>function [y, n] = conv_</w:t>
      </w:r>
      <w:proofErr w:type="gramStart"/>
      <w:r w:rsidRPr="00C41333">
        <w:rPr>
          <w:rFonts w:ascii="Times New Roman" w:hAnsi="Times New Roman" w:cs="Times New Roman"/>
          <w:color w:val="000000"/>
          <w:sz w:val="21"/>
        </w:rPr>
        <w:t>m(</w:t>
      </w:r>
      <w:proofErr w:type="gramEnd"/>
      <w:r w:rsidRPr="00C41333">
        <w:rPr>
          <w:rFonts w:ascii="Times New Roman" w:hAnsi="Times New Roman" w:cs="Times New Roman"/>
          <w:color w:val="000000"/>
          <w:sz w:val="21"/>
        </w:rPr>
        <w:t>x1, n1, x2, n2)</w:t>
      </w:r>
    </w:p>
    <w:p w14:paraId="30EC3D56" w14:textId="501FFC44" w:rsidR="00A646DF" w:rsidRPr="00C41333" w:rsidRDefault="00000000" w:rsidP="00C41333">
      <w:pPr>
        <w:spacing w:after="0" w:line="240" w:lineRule="auto"/>
        <w:rPr>
          <w:rFonts w:ascii="Times New Roman" w:hAnsi="Times New Roman" w:cs="Times New Roman"/>
        </w:rPr>
      </w:pPr>
      <w:r w:rsidRPr="00C41333">
        <w:rPr>
          <w:rFonts w:ascii="Times New Roman" w:hAnsi="Times New Roman" w:cs="Times New Roman"/>
          <w:color w:val="000000"/>
          <w:sz w:val="21"/>
        </w:rPr>
        <w:t xml:space="preserve">    n = (min(n</w:t>
      </w:r>
      <w:proofErr w:type="gramStart"/>
      <w:r w:rsidRPr="00C41333">
        <w:rPr>
          <w:rFonts w:ascii="Times New Roman" w:hAnsi="Times New Roman" w:cs="Times New Roman"/>
          <w:color w:val="000000"/>
          <w:sz w:val="21"/>
        </w:rPr>
        <w:t>1)+</w:t>
      </w:r>
      <w:proofErr w:type="gramEnd"/>
      <w:r w:rsidRPr="00C41333">
        <w:rPr>
          <w:rFonts w:ascii="Times New Roman" w:hAnsi="Times New Roman" w:cs="Times New Roman"/>
          <w:color w:val="000000"/>
          <w:sz w:val="21"/>
        </w:rPr>
        <w:t>min(n2</w:t>
      </w:r>
      <w:proofErr w:type="gramStart"/>
      <w:r w:rsidRPr="00C41333">
        <w:rPr>
          <w:rFonts w:ascii="Times New Roman" w:hAnsi="Times New Roman" w:cs="Times New Roman"/>
          <w:color w:val="000000"/>
          <w:sz w:val="21"/>
        </w:rPr>
        <w:t>)):(</w:t>
      </w:r>
      <w:proofErr w:type="gramEnd"/>
      <w:r w:rsidRPr="00C41333">
        <w:rPr>
          <w:rFonts w:ascii="Times New Roman" w:hAnsi="Times New Roman" w:cs="Times New Roman"/>
          <w:color w:val="000000"/>
          <w:sz w:val="21"/>
        </w:rPr>
        <w:t>max(n</w:t>
      </w:r>
      <w:proofErr w:type="gramStart"/>
      <w:r w:rsidRPr="00C41333">
        <w:rPr>
          <w:rFonts w:ascii="Times New Roman" w:hAnsi="Times New Roman" w:cs="Times New Roman"/>
          <w:color w:val="000000"/>
          <w:sz w:val="21"/>
        </w:rPr>
        <w:t>1)+</w:t>
      </w:r>
      <w:proofErr w:type="gramEnd"/>
      <w:r w:rsidRPr="00C41333">
        <w:rPr>
          <w:rFonts w:ascii="Times New Roman" w:hAnsi="Times New Roman" w:cs="Times New Roman"/>
          <w:color w:val="000000"/>
          <w:sz w:val="21"/>
        </w:rPr>
        <w:t>max(n2));</w:t>
      </w:r>
    </w:p>
    <w:p w14:paraId="71F9E46E" w14:textId="77777777" w:rsidR="00A646DF" w:rsidRPr="00C41333" w:rsidRDefault="00000000" w:rsidP="00C41333">
      <w:pPr>
        <w:spacing w:after="0" w:line="240" w:lineRule="auto"/>
        <w:rPr>
          <w:rFonts w:ascii="Times New Roman" w:hAnsi="Times New Roman" w:cs="Times New Roman"/>
        </w:rPr>
      </w:pPr>
      <w:r w:rsidRPr="00C41333">
        <w:rPr>
          <w:rFonts w:ascii="Times New Roman" w:hAnsi="Times New Roman" w:cs="Times New Roman"/>
          <w:color w:val="000000"/>
          <w:sz w:val="21"/>
        </w:rPr>
        <w:t xml:space="preserve">    y = conv(x1, x2);</w:t>
      </w:r>
    </w:p>
    <w:p w14:paraId="1ABD4826" w14:textId="18C57750" w:rsidR="00A646DF" w:rsidRPr="00C41333" w:rsidRDefault="00000000" w:rsidP="00C41333">
      <w:pPr>
        <w:spacing w:after="0" w:line="240" w:lineRule="auto"/>
        <w:rPr>
          <w:rFonts w:ascii="Times New Roman" w:hAnsi="Times New Roman" w:cs="Times New Roman"/>
        </w:rPr>
      </w:pPr>
      <w:r w:rsidRPr="00C41333">
        <w:rPr>
          <w:rFonts w:ascii="Times New Roman" w:hAnsi="Times New Roman" w:cs="Times New Roman"/>
          <w:color w:val="000000"/>
          <w:sz w:val="21"/>
        </w:rPr>
        <w:t>end</w:t>
      </w:r>
    </w:p>
    <w:p w14:paraId="6A859AC4" w14:textId="590A0EA9" w:rsidR="00A646DF" w:rsidRPr="00C41333" w:rsidRDefault="00A646DF" w:rsidP="00C41333">
      <w:pPr>
        <w:spacing w:after="0" w:line="240" w:lineRule="auto"/>
        <w:rPr>
          <w:rFonts w:ascii="Times New Roman" w:hAnsi="Times New Roman" w:cs="Times New Roman"/>
        </w:rPr>
      </w:pPr>
    </w:p>
    <w:p w14:paraId="228F3D8D" w14:textId="0701C403" w:rsidR="00A646DF" w:rsidRPr="00C41333" w:rsidRDefault="00000000" w:rsidP="00C41333">
      <w:pPr>
        <w:spacing w:after="0" w:line="240" w:lineRule="auto"/>
        <w:rPr>
          <w:rFonts w:ascii="Times New Roman" w:hAnsi="Times New Roman" w:cs="Times New Roman"/>
        </w:rPr>
      </w:pPr>
      <w:r w:rsidRPr="00C41333">
        <w:rPr>
          <w:rFonts w:ascii="Times New Roman" w:hAnsi="Times New Roman" w:cs="Times New Roman"/>
          <w:color w:val="000000"/>
          <w:sz w:val="21"/>
        </w:rPr>
        <w:t>% Usage Example</w:t>
      </w:r>
      <w:r w:rsidR="00C8182A">
        <w:rPr>
          <w:rFonts w:ascii="Times New Roman" w:hAnsi="Times New Roman" w:cs="Times New Roman"/>
          <w:color w:val="000000"/>
          <w:sz w:val="21"/>
        </w:rPr>
        <w:t xml:space="preserve"> script m-file</w:t>
      </w:r>
    </w:p>
    <w:p w14:paraId="6C3916B9" w14:textId="786F5A9E" w:rsidR="00A646DF" w:rsidRPr="00C41333" w:rsidRDefault="00000000" w:rsidP="00C41333">
      <w:pPr>
        <w:spacing w:after="0" w:line="240" w:lineRule="auto"/>
        <w:rPr>
          <w:rFonts w:ascii="Times New Roman" w:hAnsi="Times New Roman" w:cs="Times New Roman"/>
        </w:rPr>
      </w:pPr>
      <w:r w:rsidRPr="00C41333">
        <w:rPr>
          <w:rFonts w:ascii="Times New Roman" w:hAnsi="Times New Roman" w:cs="Times New Roman"/>
          <w:color w:val="000000"/>
          <w:sz w:val="21"/>
        </w:rPr>
        <w:t>x1 = [1 2 3]; n1 = -1:1;</w:t>
      </w:r>
      <w:r w:rsidR="00C8182A" w:rsidRPr="00C8182A">
        <w:rPr>
          <w:rFonts w:ascii="Times New Roman" w:hAnsi="Times New Roman" w:cs="Times New Roman"/>
          <w:noProof/>
          <w:color w:val="000000"/>
          <w:sz w:val="21"/>
        </w:rPr>
        <w:t xml:space="preserve"> </w:t>
      </w:r>
    </w:p>
    <w:p w14:paraId="6529A281" w14:textId="77777777" w:rsidR="00A646DF" w:rsidRPr="00C41333" w:rsidRDefault="00000000" w:rsidP="00C41333">
      <w:pPr>
        <w:spacing w:after="0" w:line="240" w:lineRule="auto"/>
        <w:rPr>
          <w:rFonts w:ascii="Times New Roman" w:hAnsi="Times New Roman" w:cs="Times New Roman"/>
        </w:rPr>
      </w:pPr>
      <w:r w:rsidRPr="00C41333">
        <w:rPr>
          <w:rFonts w:ascii="Times New Roman" w:hAnsi="Times New Roman" w:cs="Times New Roman"/>
          <w:color w:val="000000"/>
          <w:sz w:val="21"/>
        </w:rPr>
        <w:t>x2 = [2 1];   n2 = -1:0;</w:t>
      </w:r>
    </w:p>
    <w:p w14:paraId="094C0CE7" w14:textId="76789E0E" w:rsidR="00A646DF" w:rsidRPr="00C41333" w:rsidRDefault="00000000" w:rsidP="00C41333">
      <w:pPr>
        <w:spacing w:after="0" w:line="240" w:lineRule="auto"/>
        <w:rPr>
          <w:rFonts w:ascii="Times New Roman" w:hAnsi="Times New Roman" w:cs="Times New Roman"/>
        </w:rPr>
      </w:pPr>
      <w:r w:rsidRPr="00C41333">
        <w:rPr>
          <w:rFonts w:ascii="Times New Roman" w:hAnsi="Times New Roman" w:cs="Times New Roman"/>
          <w:color w:val="000000"/>
          <w:sz w:val="21"/>
        </w:rPr>
        <w:t xml:space="preserve">[y, n] = </w:t>
      </w:r>
      <w:proofErr w:type="spellStart"/>
      <w:r w:rsidRPr="00C41333">
        <w:rPr>
          <w:rFonts w:ascii="Times New Roman" w:hAnsi="Times New Roman" w:cs="Times New Roman"/>
          <w:color w:val="000000"/>
          <w:sz w:val="21"/>
        </w:rPr>
        <w:t>conv_</w:t>
      </w:r>
      <w:proofErr w:type="gramStart"/>
      <w:r w:rsidRPr="00C41333">
        <w:rPr>
          <w:rFonts w:ascii="Times New Roman" w:hAnsi="Times New Roman" w:cs="Times New Roman"/>
          <w:color w:val="000000"/>
          <w:sz w:val="21"/>
        </w:rPr>
        <w:t>m</w:t>
      </w:r>
      <w:proofErr w:type="spellEnd"/>
      <w:r w:rsidRPr="00C41333">
        <w:rPr>
          <w:rFonts w:ascii="Times New Roman" w:hAnsi="Times New Roman" w:cs="Times New Roman"/>
          <w:color w:val="000000"/>
          <w:sz w:val="21"/>
        </w:rPr>
        <w:t>(</w:t>
      </w:r>
      <w:proofErr w:type="gramEnd"/>
      <w:r w:rsidRPr="00C41333">
        <w:rPr>
          <w:rFonts w:ascii="Times New Roman" w:hAnsi="Times New Roman" w:cs="Times New Roman"/>
          <w:color w:val="000000"/>
          <w:sz w:val="21"/>
        </w:rPr>
        <w:t>x1, n1, x2, n2);</w:t>
      </w:r>
    </w:p>
    <w:p w14:paraId="4597ABD2" w14:textId="77777777" w:rsidR="00A646DF" w:rsidRPr="00C41333" w:rsidRDefault="00A646DF" w:rsidP="00C41333">
      <w:pPr>
        <w:spacing w:after="0" w:line="240" w:lineRule="auto"/>
        <w:rPr>
          <w:rFonts w:ascii="Times New Roman" w:hAnsi="Times New Roman" w:cs="Times New Roman"/>
        </w:rPr>
      </w:pPr>
    </w:p>
    <w:p w14:paraId="66A77014" w14:textId="7AB01E77" w:rsidR="00A646DF" w:rsidRPr="00C41333" w:rsidRDefault="00000000" w:rsidP="00C41333">
      <w:pPr>
        <w:spacing w:after="0" w:line="240" w:lineRule="auto"/>
        <w:rPr>
          <w:rFonts w:ascii="Times New Roman" w:hAnsi="Times New Roman" w:cs="Times New Roman"/>
        </w:rPr>
      </w:pPr>
      <w:proofErr w:type="gramStart"/>
      <w:r w:rsidRPr="00C41333">
        <w:rPr>
          <w:rFonts w:ascii="Times New Roman" w:hAnsi="Times New Roman" w:cs="Times New Roman"/>
          <w:color w:val="000000"/>
          <w:sz w:val="21"/>
        </w:rPr>
        <w:t>subplot(</w:t>
      </w:r>
      <w:proofErr w:type="gramEnd"/>
      <w:r w:rsidRPr="00C41333">
        <w:rPr>
          <w:rFonts w:ascii="Times New Roman" w:hAnsi="Times New Roman" w:cs="Times New Roman"/>
          <w:color w:val="000000"/>
          <w:sz w:val="21"/>
        </w:rPr>
        <w:t xml:space="preserve">3,1,1); </w:t>
      </w:r>
      <w:proofErr w:type="gramStart"/>
      <w:r w:rsidRPr="00C41333">
        <w:rPr>
          <w:rFonts w:ascii="Times New Roman" w:hAnsi="Times New Roman" w:cs="Times New Roman"/>
          <w:color w:val="000000"/>
          <w:sz w:val="21"/>
        </w:rPr>
        <w:t>stem(</w:t>
      </w:r>
      <w:proofErr w:type="gramEnd"/>
      <w:r w:rsidRPr="00C41333">
        <w:rPr>
          <w:rFonts w:ascii="Times New Roman" w:hAnsi="Times New Roman" w:cs="Times New Roman"/>
          <w:color w:val="000000"/>
          <w:sz w:val="21"/>
        </w:rPr>
        <w:t xml:space="preserve">n1, x1); </w:t>
      </w:r>
      <w:proofErr w:type="gramStart"/>
      <w:r w:rsidRPr="00C41333">
        <w:rPr>
          <w:rFonts w:ascii="Times New Roman" w:hAnsi="Times New Roman" w:cs="Times New Roman"/>
          <w:color w:val="000000"/>
          <w:sz w:val="21"/>
        </w:rPr>
        <w:t>title(</w:t>
      </w:r>
      <w:proofErr w:type="gramEnd"/>
      <w:r w:rsidRPr="00C41333">
        <w:rPr>
          <w:rFonts w:ascii="Times New Roman" w:hAnsi="Times New Roman" w:cs="Times New Roman"/>
          <w:color w:val="000000"/>
          <w:sz w:val="21"/>
        </w:rPr>
        <w:t>'CRN: 020-313 - x1[n]');</w:t>
      </w:r>
      <w:r w:rsidR="00C8182A" w:rsidRPr="00C8182A">
        <w:rPr>
          <w:rFonts w:ascii="Times New Roman" w:hAnsi="Times New Roman" w:cs="Times New Roman"/>
          <w:noProof/>
          <w:color w:val="000000"/>
          <w:sz w:val="21"/>
        </w:rPr>
        <w:t xml:space="preserve"> </w:t>
      </w:r>
    </w:p>
    <w:p w14:paraId="40839279" w14:textId="77777777" w:rsidR="00A646DF" w:rsidRPr="00C41333" w:rsidRDefault="00000000" w:rsidP="00C41333">
      <w:pPr>
        <w:spacing w:after="0" w:line="240" w:lineRule="auto"/>
        <w:rPr>
          <w:rFonts w:ascii="Times New Roman" w:hAnsi="Times New Roman" w:cs="Times New Roman"/>
        </w:rPr>
      </w:pPr>
      <w:r w:rsidRPr="00C41333">
        <w:rPr>
          <w:rFonts w:ascii="Times New Roman" w:hAnsi="Times New Roman" w:cs="Times New Roman"/>
          <w:color w:val="000000"/>
          <w:sz w:val="21"/>
        </w:rPr>
        <w:t>subplot(3,1,2); stem(n2, x2); title('CRN: 020-313 - x2[n]');</w:t>
      </w:r>
    </w:p>
    <w:p w14:paraId="1296F251" w14:textId="7CEBD62D" w:rsidR="00A646DF" w:rsidRDefault="00CC1AA7" w:rsidP="00C41333">
      <w:pPr>
        <w:spacing w:after="0" w:line="240" w:lineRule="auto"/>
        <w:rPr>
          <w:rFonts w:ascii="Times New Roman" w:hAnsi="Times New Roman" w:cs="Times New Roman"/>
          <w:color w:val="000000"/>
          <w:sz w:val="21"/>
        </w:rPr>
      </w:pPr>
      <w:r>
        <w:rPr>
          <w:noProof/>
        </w:rPr>
        <mc:AlternateContent>
          <mc:Choice Requires="wps">
            <w:drawing>
              <wp:anchor distT="0" distB="0" distL="114300" distR="114300" simplePos="0" relativeHeight="251630592" behindDoc="0" locked="0" layoutInCell="1" allowOverlap="1" wp14:anchorId="5941D7CB" wp14:editId="7E2C928D">
                <wp:simplePos x="0" y="0"/>
                <wp:positionH relativeFrom="column">
                  <wp:posOffset>3690258</wp:posOffset>
                </wp:positionH>
                <wp:positionV relativeFrom="paragraph">
                  <wp:posOffset>7982</wp:posOffset>
                </wp:positionV>
                <wp:extent cx="2362200" cy="635"/>
                <wp:effectExtent l="0" t="0" r="0" b="0"/>
                <wp:wrapThrough wrapText="bothSides">
                  <wp:wrapPolygon edited="0">
                    <wp:start x="0" y="0"/>
                    <wp:lineTo x="0" y="21600"/>
                    <wp:lineTo x="21600" y="21600"/>
                    <wp:lineTo x="21600" y="0"/>
                  </wp:wrapPolygon>
                </wp:wrapThrough>
                <wp:docPr id="274158266" name="Text Box 1"/>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1753E250" w14:textId="35C0CD01" w:rsidR="00CC1AA7" w:rsidRPr="00A80AEA" w:rsidRDefault="00CC1AA7" w:rsidP="00CC1AA7">
                            <w:pPr>
                              <w:pStyle w:val="Caption"/>
                              <w:rPr>
                                <w:rFonts w:ascii="Times New Roman" w:hAnsi="Times New Roman" w:cs="Times New Roman"/>
                                <w:noProof/>
                                <w:color w:val="000000"/>
                                <w:sz w:val="21"/>
                                <w:szCs w:val="22"/>
                              </w:rPr>
                            </w:pPr>
                            <w:r>
                              <w:t xml:space="preserve">Figure </w:t>
                            </w:r>
                            <w:fldSimple w:instr=" SEQ Figure \* ARABIC ">
                              <w:r w:rsidR="00A909CF">
                                <w:rPr>
                                  <w:noProof/>
                                </w:rPr>
                                <w:t>2</w:t>
                              </w:r>
                            </w:fldSimple>
                            <w:r>
                              <w:t xml:space="preserve">: </w:t>
                            </w:r>
                            <w:r w:rsidRPr="00C269F3">
                              <w:t>Convolution of non-causal signals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41D7CB" id="_x0000_s1027" type="#_x0000_t202" style="position:absolute;margin-left:290.55pt;margin-top:.65pt;width:186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AbFwIAAD8EAAAOAAAAZHJzL2Uyb0RvYy54bWysU8Fu2zAMvQ/YPwi6L05SL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" stroked="f">
                <v:textbox style="mso-fit-shape-to-text:t" inset="0,0,0,0">
                  <w:txbxContent>
                    <w:p w14:paraId="1753E250" w14:textId="35C0CD01" w:rsidR="00CC1AA7" w:rsidRPr="00A80AEA" w:rsidRDefault="00CC1AA7" w:rsidP="00CC1AA7">
                      <w:pPr>
                        <w:pStyle w:val="Caption"/>
                        <w:rPr>
                          <w:rFonts w:ascii="Times New Roman" w:hAnsi="Times New Roman" w:cs="Times New Roman"/>
                          <w:noProof/>
                          <w:color w:val="000000"/>
                          <w:sz w:val="21"/>
                          <w:szCs w:val="22"/>
                        </w:rPr>
                      </w:pPr>
                      <w:r>
                        <w:t xml:space="preserve">Figure </w:t>
                      </w:r>
                      <w:fldSimple w:instr=" SEQ Figure \* ARABIC ">
                        <w:r w:rsidR="00A909CF">
                          <w:rPr>
                            <w:noProof/>
                          </w:rPr>
                          <w:t>2</w:t>
                        </w:r>
                      </w:fldSimple>
                      <w:r>
                        <w:t xml:space="preserve">: </w:t>
                      </w:r>
                      <w:r w:rsidRPr="00C269F3">
                        <w:t>Convolution of non-causal signals</w:t>
                      </w:r>
                    </w:p>
                  </w:txbxContent>
                </v:textbox>
                <w10:wrap type="through"/>
              </v:shape>
            </w:pict>
          </mc:Fallback>
        </mc:AlternateContent>
      </w:r>
      <w:proofErr w:type="gramStart"/>
      <w:r w:rsidR="00000000" w:rsidRPr="00C41333">
        <w:rPr>
          <w:rFonts w:ascii="Times New Roman" w:hAnsi="Times New Roman" w:cs="Times New Roman"/>
          <w:color w:val="000000"/>
          <w:sz w:val="21"/>
        </w:rPr>
        <w:t>subplot(</w:t>
      </w:r>
      <w:proofErr w:type="gramEnd"/>
      <w:r w:rsidR="00000000" w:rsidRPr="00C41333">
        <w:rPr>
          <w:rFonts w:ascii="Times New Roman" w:hAnsi="Times New Roman" w:cs="Times New Roman"/>
          <w:color w:val="000000"/>
          <w:sz w:val="21"/>
        </w:rPr>
        <w:t xml:space="preserve">3,1,3); </w:t>
      </w:r>
      <w:proofErr w:type="gramStart"/>
      <w:r w:rsidR="00000000" w:rsidRPr="00C41333">
        <w:rPr>
          <w:rFonts w:ascii="Times New Roman" w:hAnsi="Times New Roman" w:cs="Times New Roman"/>
          <w:color w:val="000000"/>
          <w:sz w:val="21"/>
        </w:rPr>
        <w:t>stem(</w:t>
      </w:r>
      <w:proofErr w:type="gramEnd"/>
      <w:r w:rsidR="00000000" w:rsidRPr="00C41333">
        <w:rPr>
          <w:rFonts w:ascii="Times New Roman" w:hAnsi="Times New Roman" w:cs="Times New Roman"/>
          <w:color w:val="000000"/>
          <w:sz w:val="21"/>
        </w:rPr>
        <w:t xml:space="preserve">n, y); </w:t>
      </w:r>
      <w:proofErr w:type="gramStart"/>
      <w:r w:rsidR="00000000" w:rsidRPr="00C41333">
        <w:rPr>
          <w:rFonts w:ascii="Times New Roman" w:hAnsi="Times New Roman" w:cs="Times New Roman"/>
          <w:color w:val="000000"/>
          <w:sz w:val="21"/>
        </w:rPr>
        <w:t>title(</w:t>
      </w:r>
      <w:proofErr w:type="gramEnd"/>
      <w:r w:rsidR="00000000" w:rsidRPr="00C41333">
        <w:rPr>
          <w:rFonts w:ascii="Times New Roman" w:hAnsi="Times New Roman" w:cs="Times New Roman"/>
          <w:color w:val="000000"/>
          <w:sz w:val="21"/>
        </w:rPr>
        <w:t>'CRN: 020-313 - y[n] = x1 * x2');</w:t>
      </w:r>
    </w:p>
    <w:p w14:paraId="69346A0C" w14:textId="77777777" w:rsidR="00A909CF" w:rsidRDefault="00A909CF" w:rsidP="00C41333">
      <w:pPr>
        <w:spacing w:after="0" w:line="240" w:lineRule="auto"/>
        <w:rPr>
          <w:rFonts w:ascii="Times New Roman" w:hAnsi="Times New Roman" w:cs="Times New Roman"/>
          <w:color w:val="000000"/>
          <w:sz w:val="21"/>
        </w:rPr>
      </w:pPr>
    </w:p>
    <w:p w14:paraId="7FB93751" w14:textId="626802D3" w:rsidR="00A909CF" w:rsidRPr="00A909CF" w:rsidRDefault="00A909CF" w:rsidP="00C41333">
      <w:pPr>
        <w:spacing w:after="0" w:line="240" w:lineRule="auto"/>
        <w:rPr>
          <w:rFonts w:ascii="Times New Roman" w:hAnsi="Times New Roman" w:cs="Times New Roman"/>
          <w:color w:val="1F497D" w:themeColor="text2"/>
          <w:sz w:val="21"/>
        </w:rPr>
      </w:pPr>
      <w:r w:rsidRPr="00A909CF">
        <w:rPr>
          <w:rFonts w:ascii="Times New Roman" w:hAnsi="Times New Roman" w:cs="Times New Roman"/>
          <w:color w:val="1F497D" w:themeColor="text2"/>
          <w:sz w:val="21"/>
        </w:rPr>
        <w:t>This subplot figure contains three graphs. It displays the signals x1[n]x_1[n]x1​[n], x2[n]x_2[n]x2​[n], and their convolution y[n]=x1[n]</w:t>
      </w:r>
      <w:r w:rsidRPr="00A909CF">
        <w:rPr>
          <w:rFonts w:ascii="Cambria Math" w:hAnsi="Cambria Math" w:cs="Cambria Math"/>
          <w:color w:val="1F497D" w:themeColor="text2"/>
          <w:sz w:val="21"/>
        </w:rPr>
        <w:t>∗</w:t>
      </w:r>
      <w:r w:rsidRPr="00A909CF">
        <w:rPr>
          <w:rFonts w:ascii="Times New Roman" w:hAnsi="Times New Roman" w:cs="Times New Roman"/>
          <w:color w:val="1F497D" w:themeColor="text2"/>
          <w:sz w:val="21"/>
        </w:rPr>
        <w:t>x2[n]y[n] = x_1[n] * x_2[n]y[n]=x1​[n]</w:t>
      </w:r>
      <w:r w:rsidRPr="00A909CF">
        <w:rPr>
          <w:rFonts w:ascii="Cambria Math" w:hAnsi="Cambria Math" w:cs="Cambria Math"/>
          <w:color w:val="1F497D" w:themeColor="text2"/>
          <w:sz w:val="21"/>
        </w:rPr>
        <w:t>∗</w:t>
      </w:r>
      <w:r w:rsidRPr="00A909CF">
        <w:rPr>
          <w:rFonts w:ascii="Times New Roman" w:hAnsi="Times New Roman" w:cs="Times New Roman"/>
          <w:color w:val="1F497D" w:themeColor="text2"/>
          <w:sz w:val="21"/>
        </w:rPr>
        <w:t>x2​[n], calculated using a user-defined MATLAB function. The subplot format helps visualize how two non-causal sequences interact in convolution.</w:t>
      </w:r>
    </w:p>
    <w:p w14:paraId="4CCAC86E" w14:textId="77777777" w:rsidR="0075030F" w:rsidRPr="00C41333" w:rsidRDefault="0075030F" w:rsidP="00C41333">
      <w:pPr>
        <w:spacing w:after="0" w:line="240" w:lineRule="auto"/>
        <w:rPr>
          <w:rFonts w:ascii="Times New Roman" w:hAnsi="Times New Roman" w:cs="Times New Roman"/>
        </w:rPr>
      </w:pPr>
    </w:p>
    <w:p w14:paraId="3D602A79" w14:textId="77777777" w:rsidR="00A646DF" w:rsidRPr="00AC74A5" w:rsidRDefault="00000000">
      <w:pPr>
        <w:pStyle w:val="Heading3"/>
        <w:rPr>
          <w:rFonts w:ascii="Times New Roman" w:hAnsi="Times New Roman" w:cs="Times New Roman"/>
          <w:color w:val="000000" w:themeColor="text1"/>
          <w:sz w:val="28"/>
          <w:szCs w:val="28"/>
        </w:rPr>
      </w:pPr>
      <w:r w:rsidRPr="00AC74A5">
        <w:rPr>
          <w:rFonts w:ascii="Times New Roman" w:hAnsi="Times New Roman" w:cs="Times New Roman"/>
          <w:color w:val="000000" w:themeColor="text1"/>
          <w:sz w:val="28"/>
          <w:szCs w:val="28"/>
        </w:rPr>
        <w:t>2. LCCD Equation</w:t>
      </w:r>
    </w:p>
    <w:p w14:paraId="07C6795B" w14:textId="1FB1FAE9" w:rsidR="0075030F" w:rsidRPr="0075030F" w:rsidRDefault="0075030F" w:rsidP="0075030F">
      <w:pPr>
        <w:rPr>
          <w:b/>
          <w:bCs/>
        </w:rPr>
      </w:pPr>
      <w:r w:rsidRPr="0075030F">
        <w:rPr>
          <w:b/>
          <w:bCs/>
        </w:rPr>
        <w:t>An LTI system described by general linear constant coefficient difference (LCCD) equation is given</w:t>
      </w:r>
      <w:r w:rsidRPr="0075030F">
        <w:rPr>
          <w:b/>
          <w:bCs/>
        </w:rPr>
        <w:t xml:space="preserve"> </w:t>
      </w:r>
      <w:r w:rsidRPr="0075030F">
        <w:rPr>
          <w:b/>
          <w:bCs/>
        </w:rPr>
        <w:t>by</w:t>
      </w:r>
      <w:r w:rsidRPr="0075030F">
        <w:rPr>
          <w:b/>
          <w:bCs/>
        </w:rPr>
        <w:t xml:space="preserve"> </w:t>
      </w:r>
      <w:r w:rsidRPr="0075030F">
        <w:rPr>
          <w:b/>
          <w:bCs/>
          <w:noProof/>
        </w:rPr>
        <w:drawing>
          <wp:inline distT="0" distB="0" distL="0" distR="0" wp14:anchorId="05A7818D" wp14:editId="6E045CC0">
            <wp:extent cx="1510145" cy="322164"/>
            <wp:effectExtent l="0" t="0" r="0" b="1905"/>
            <wp:docPr id="81052509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5092" name="Picture 1" descr="A black text on a white background&#10;&#10;AI-generated content may be incorrect."/>
                    <pic:cNvPicPr/>
                  </pic:nvPicPr>
                  <pic:blipFill>
                    <a:blip r:embed="rId9"/>
                    <a:stretch>
                      <a:fillRect/>
                    </a:stretch>
                  </pic:blipFill>
                  <pic:spPr>
                    <a:xfrm>
                      <a:off x="0" y="0"/>
                      <a:ext cx="1540822" cy="328708"/>
                    </a:xfrm>
                    <a:prstGeom prst="rect">
                      <a:avLst/>
                    </a:prstGeom>
                  </pic:spPr>
                </pic:pic>
              </a:graphicData>
            </a:graphic>
          </wp:inline>
        </w:drawing>
      </w:r>
      <w:r w:rsidRPr="0075030F">
        <w:rPr>
          <w:b/>
          <w:bCs/>
        </w:rPr>
        <w:t xml:space="preserve"> </w:t>
      </w:r>
      <w:r w:rsidRPr="0075030F">
        <w:rPr>
          <w:b/>
          <w:bCs/>
        </w:rPr>
        <w:t>Where {</w:t>
      </w:r>
      <w:proofErr w:type="spellStart"/>
      <w:r w:rsidRPr="0075030F">
        <w:rPr>
          <w:b/>
          <w:bCs/>
        </w:rPr>
        <w:t>ak</w:t>
      </w:r>
      <w:proofErr w:type="spellEnd"/>
      <w:r w:rsidRPr="0075030F">
        <w:rPr>
          <w:b/>
          <w:bCs/>
        </w:rPr>
        <w:t>} and {bk} are constant coefficients. To implement DT LTI system described by LCCD</w:t>
      </w:r>
      <w:r>
        <w:rPr>
          <w:b/>
          <w:bCs/>
        </w:rPr>
        <w:t xml:space="preserve"> e</w:t>
      </w:r>
      <w:r w:rsidRPr="0075030F">
        <w:rPr>
          <w:b/>
          <w:bCs/>
        </w:rPr>
        <w:t xml:space="preserve">quation in MATLAB, filter commend is used. The syntax for this command is y = </w:t>
      </w:r>
      <w:proofErr w:type="gramStart"/>
      <w:r w:rsidRPr="0075030F">
        <w:rPr>
          <w:b/>
          <w:bCs/>
        </w:rPr>
        <w:t>filter(</w:t>
      </w:r>
      <w:proofErr w:type="gramEnd"/>
      <w:r w:rsidRPr="0075030F">
        <w:rPr>
          <w:b/>
          <w:bCs/>
        </w:rPr>
        <w:t>B, A, x),</w:t>
      </w:r>
      <w:r>
        <w:rPr>
          <w:b/>
          <w:bCs/>
        </w:rPr>
        <w:t xml:space="preserve"> </w:t>
      </w:r>
      <w:r w:rsidRPr="0075030F">
        <w:rPr>
          <w:b/>
          <w:bCs/>
        </w:rPr>
        <w:t xml:space="preserve">where A = [a0 a1 a2 ... </w:t>
      </w:r>
      <w:proofErr w:type="spellStart"/>
      <w:r w:rsidRPr="0075030F">
        <w:rPr>
          <w:b/>
          <w:bCs/>
        </w:rPr>
        <w:t>aN</w:t>
      </w:r>
      <w:proofErr w:type="spellEnd"/>
      <w:r w:rsidRPr="0075030F">
        <w:rPr>
          <w:b/>
          <w:bCs/>
        </w:rPr>
        <w:t xml:space="preserve">] &amp; B = [b0 b1 b2 ... </w:t>
      </w:r>
      <w:proofErr w:type="spellStart"/>
      <w:r w:rsidRPr="0075030F">
        <w:rPr>
          <w:b/>
          <w:bCs/>
        </w:rPr>
        <w:t>bM</w:t>
      </w:r>
      <w:proofErr w:type="spellEnd"/>
      <w:r w:rsidRPr="0075030F">
        <w:rPr>
          <w:b/>
          <w:bCs/>
        </w:rPr>
        <w:t>]. Type “&gt;&gt;help filter” in command window.</w:t>
      </w:r>
    </w:p>
    <w:p w14:paraId="2D4A43DE" w14:textId="77777777" w:rsidR="00A646DF" w:rsidRPr="0075030F" w:rsidRDefault="00000000">
      <w:pPr>
        <w:rPr>
          <w:rFonts w:ascii="Times New Roman" w:hAnsi="Times New Roman" w:cs="Times New Roman"/>
          <w:b/>
          <w:bCs/>
        </w:rPr>
      </w:pPr>
      <w:r w:rsidRPr="0075030F">
        <w:rPr>
          <w:rFonts w:ascii="Times New Roman" w:hAnsi="Times New Roman" w:cs="Times New Roman"/>
          <w:b/>
          <w:bCs/>
        </w:rPr>
        <w:t>a) Implement special systems using filter</w:t>
      </w:r>
    </w:p>
    <w:p w14:paraId="151A624F" w14:textId="1909A7E5" w:rsidR="00A646DF" w:rsidRPr="0075030F" w:rsidRDefault="008E5456" w:rsidP="007C4E41">
      <w:pPr>
        <w:rPr>
          <w:rFonts w:ascii="Times New Roman" w:hAnsi="Times New Roman" w:cs="Times New Roman"/>
          <w:b/>
          <w:bCs/>
        </w:rPr>
      </w:pPr>
      <w:r>
        <w:rPr>
          <w:rFonts w:ascii="Times New Roman" w:hAnsi="Times New Roman" w:cs="Times New Roman"/>
          <w:noProof/>
          <w:color w:val="000000"/>
          <w:sz w:val="21"/>
        </w:rPr>
        <w:drawing>
          <wp:anchor distT="0" distB="0" distL="114300" distR="114300" simplePos="0" relativeHeight="251641856" behindDoc="0" locked="0" layoutInCell="1" allowOverlap="1" wp14:anchorId="22478615" wp14:editId="27A53B59">
            <wp:simplePos x="0" y="0"/>
            <wp:positionH relativeFrom="column">
              <wp:posOffset>3039110</wp:posOffset>
            </wp:positionH>
            <wp:positionV relativeFrom="paragraph">
              <wp:posOffset>4445</wp:posOffset>
            </wp:positionV>
            <wp:extent cx="2447925" cy="1997710"/>
            <wp:effectExtent l="0" t="0" r="9525" b="2540"/>
            <wp:wrapThrough wrapText="bothSides">
              <wp:wrapPolygon edited="0">
                <wp:start x="0" y="0"/>
                <wp:lineTo x="0" y="21421"/>
                <wp:lineTo x="21516" y="21421"/>
                <wp:lineTo x="21516" y="0"/>
                <wp:lineTo x="0" y="0"/>
              </wp:wrapPolygon>
            </wp:wrapThrough>
            <wp:docPr id="1686562837" name="Picture 4" descr="A group of wav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62837" name="Picture 4" descr="A group of waves with numbers&#10;&#10;AI-generated content may be incorrect."/>
                    <pic:cNvPicPr/>
                  </pic:nvPicPr>
                  <pic:blipFill>
                    <a:blip r:embed="rId10"/>
                    <a:stretch>
                      <a:fillRect/>
                    </a:stretch>
                  </pic:blipFill>
                  <pic:spPr>
                    <a:xfrm>
                      <a:off x="0" y="0"/>
                      <a:ext cx="2447925" cy="19977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00000" w:rsidRPr="0075030F">
        <w:rPr>
          <w:rFonts w:ascii="Times New Roman" w:hAnsi="Times New Roman" w:cs="Times New Roman"/>
          <w:b/>
          <w:bCs/>
        </w:rPr>
        <w:t>i</w:t>
      </w:r>
      <w:proofErr w:type="spellEnd"/>
      <w:r w:rsidR="00000000" w:rsidRPr="0075030F">
        <w:rPr>
          <w:rFonts w:ascii="Times New Roman" w:hAnsi="Times New Roman" w:cs="Times New Roman"/>
          <w:b/>
          <w:bCs/>
        </w:rPr>
        <w:t xml:space="preserve">) </w:t>
      </w:r>
      <w:r w:rsidR="007C4E41" w:rsidRPr="007C4E41">
        <w:rPr>
          <w:rFonts w:ascii="Times New Roman" w:hAnsi="Times New Roman" w:cs="Times New Roman"/>
          <w:b/>
          <w:bCs/>
        </w:rPr>
        <w:t>Write a MATLAB program that generates two sinusoidal signals x1 and x2 with relative</w:t>
      </w:r>
      <w:r>
        <w:rPr>
          <w:rFonts w:ascii="Times New Roman" w:hAnsi="Times New Roman" w:cs="Times New Roman"/>
          <w:b/>
          <w:bCs/>
        </w:rPr>
        <w:t xml:space="preserve"> </w:t>
      </w:r>
      <w:r w:rsidR="007C4E41" w:rsidRPr="007C4E41">
        <w:rPr>
          <w:rFonts w:ascii="Times New Roman" w:hAnsi="Times New Roman" w:cs="Times New Roman"/>
          <w:b/>
          <w:bCs/>
        </w:rPr>
        <w:t>frequencies f1 = 0.05 and f2 = 0.47. The two signals should be added and the resultant signal x is</w:t>
      </w:r>
      <w:r w:rsidR="007C4E41">
        <w:rPr>
          <w:rFonts w:ascii="Times New Roman" w:hAnsi="Times New Roman" w:cs="Times New Roman"/>
          <w:b/>
          <w:bCs/>
        </w:rPr>
        <w:t xml:space="preserve"> </w:t>
      </w:r>
      <w:r w:rsidR="007C4E41" w:rsidRPr="007C4E41">
        <w:rPr>
          <w:rFonts w:ascii="Times New Roman" w:hAnsi="Times New Roman" w:cs="Times New Roman"/>
          <w:b/>
          <w:bCs/>
        </w:rPr>
        <w:t>applied to the three-point smoothing digital filter. Plot the signals x1, x2, x and y in single figure</w:t>
      </w:r>
      <w:r w:rsidR="007C4E41">
        <w:rPr>
          <w:rFonts w:ascii="Times New Roman" w:hAnsi="Times New Roman" w:cs="Times New Roman"/>
          <w:b/>
          <w:bCs/>
        </w:rPr>
        <w:t xml:space="preserve"> </w:t>
      </w:r>
      <w:r w:rsidR="007C4E41" w:rsidRPr="007C4E41">
        <w:rPr>
          <w:rFonts w:ascii="Times New Roman" w:hAnsi="Times New Roman" w:cs="Times New Roman"/>
          <w:b/>
          <w:bCs/>
        </w:rPr>
        <w:t>using subplot.</w:t>
      </w:r>
    </w:p>
    <w:p w14:paraId="303A2F31" w14:textId="288C220C" w:rsidR="00A646DF" w:rsidRPr="00C41333" w:rsidRDefault="00000000" w:rsidP="0075030F">
      <w:pPr>
        <w:spacing w:after="0" w:line="240" w:lineRule="auto"/>
        <w:rPr>
          <w:rFonts w:ascii="Times New Roman" w:hAnsi="Times New Roman" w:cs="Times New Roman"/>
        </w:rPr>
      </w:pPr>
      <w:r w:rsidRPr="00C41333">
        <w:rPr>
          <w:rFonts w:ascii="Times New Roman" w:hAnsi="Times New Roman" w:cs="Times New Roman"/>
          <w:color w:val="000000"/>
          <w:sz w:val="21"/>
        </w:rPr>
        <w:t>% CRN: 020-313 - Three-point Smoothing Filter</w:t>
      </w:r>
    </w:p>
    <w:p w14:paraId="43313102" w14:textId="690FFEFD" w:rsidR="00A646DF" w:rsidRPr="00C41333" w:rsidRDefault="00000000" w:rsidP="0075030F">
      <w:pPr>
        <w:spacing w:after="0" w:line="240" w:lineRule="auto"/>
        <w:rPr>
          <w:rFonts w:ascii="Times New Roman" w:hAnsi="Times New Roman" w:cs="Times New Roman"/>
        </w:rPr>
      </w:pPr>
      <w:r w:rsidRPr="00C41333">
        <w:rPr>
          <w:rFonts w:ascii="Times New Roman" w:hAnsi="Times New Roman" w:cs="Times New Roman"/>
          <w:color w:val="000000"/>
          <w:sz w:val="21"/>
        </w:rPr>
        <w:t>f1 = 0.05; f2 = 0.47; n = 0:100;</w:t>
      </w:r>
      <w:r w:rsidR="0075030F">
        <w:rPr>
          <w:rFonts w:ascii="Times New Roman" w:hAnsi="Times New Roman" w:cs="Times New Roman"/>
          <w:color w:val="000000"/>
          <w:sz w:val="21"/>
        </w:rPr>
        <w:tab/>
      </w:r>
    </w:p>
    <w:p w14:paraId="5131FB22" w14:textId="3E3711F5" w:rsidR="00A646DF" w:rsidRPr="00C41333" w:rsidRDefault="00000000" w:rsidP="0075030F">
      <w:pPr>
        <w:spacing w:after="0" w:line="240" w:lineRule="auto"/>
        <w:rPr>
          <w:rFonts w:ascii="Times New Roman" w:hAnsi="Times New Roman" w:cs="Times New Roman"/>
        </w:rPr>
      </w:pPr>
      <w:r w:rsidRPr="00C41333">
        <w:rPr>
          <w:rFonts w:ascii="Times New Roman" w:hAnsi="Times New Roman" w:cs="Times New Roman"/>
          <w:color w:val="000000"/>
          <w:sz w:val="21"/>
        </w:rPr>
        <w:t>x1 = sin(2*pi*f1*n);</w:t>
      </w:r>
    </w:p>
    <w:p w14:paraId="057C264A" w14:textId="22E487CB" w:rsidR="00A646DF" w:rsidRPr="00C41333" w:rsidRDefault="00000000" w:rsidP="0075030F">
      <w:pPr>
        <w:spacing w:after="0" w:line="240" w:lineRule="auto"/>
        <w:rPr>
          <w:rFonts w:ascii="Times New Roman" w:hAnsi="Times New Roman" w:cs="Times New Roman"/>
        </w:rPr>
      </w:pPr>
      <w:r w:rsidRPr="00C41333">
        <w:rPr>
          <w:rFonts w:ascii="Times New Roman" w:hAnsi="Times New Roman" w:cs="Times New Roman"/>
          <w:color w:val="000000"/>
          <w:sz w:val="21"/>
        </w:rPr>
        <w:t>x2 = sin(2*pi*f2*n);</w:t>
      </w:r>
    </w:p>
    <w:p w14:paraId="06D59DAF" w14:textId="5C62F179" w:rsidR="00A646DF" w:rsidRPr="00C41333" w:rsidRDefault="00A909CF" w:rsidP="0075030F">
      <w:pPr>
        <w:spacing w:after="0" w:line="240" w:lineRule="auto"/>
        <w:rPr>
          <w:rFonts w:ascii="Times New Roman" w:hAnsi="Times New Roman" w:cs="Times New Roman"/>
        </w:rPr>
      </w:pPr>
      <w:r>
        <w:rPr>
          <w:noProof/>
        </w:rPr>
        <mc:AlternateContent>
          <mc:Choice Requires="wps">
            <w:drawing>
              <wp:anchor distT="0" distB="0" distL="114300" distR="114300" simplePos="0" relativeHeight="251645952" behindDoc="0" locked="0" layoutInCell="1" allowOverlap="1" wp14:anchorId="5FC43C19" wp14:editId="29D0B99E">
                <wp:simplePos x="0" y="0"/>
                <wp:positionH relativeFrom="column">
                  <wp:posOffset>2925022</wp:posOffset>
                </wp:positionH>
                <wp:positionV relativeFrom="paragraph">
                  <wp:posOffset>12912</wp:posOffset>
                </wp:positionV>
                <wp:extent cx="2846070" cy="635"/>
                <wp:effectExtent l="0" t="0" r="0" b="5715"/>
                <wp:wrapThrough wrapText="bothSides">
                  <wp:wrapPolygon edited="0">
                    <wp:start x="0" y="0"/>
                    <wp:lineTo x="0" y="20496"/>
                    <wp:lineTo x="21398" y="20496"/>
                    <wp:lineTo x="21398" y="0"/>
                    <wp:lineTo x="0" y="0"/>
                  </wp:wrapPolygon>
                </wp:wrapThrough>
                <wp:docPr id="1895257696" name="Text Box 1"/>
                <wp:cNvGraphicFramePr/>
                <a:graphic xmlns:a="http://schemas.openxmlformats.org/drawingml/2006/main">
                  <a:graphicData uri="http://schemas.microsoft.com/office/word/2010/wordprocessingShape">
                    <wps:wsp>
                      <wps:cNvSpPr txBox="1"/>
                      <wps:spPr>
                        <a:xfrm>
                          <a:off x="0" y="0"/>
                          <a:ext cx="2846070" cy="635"/>
                        </a:xfrm>
                        <a:prstGeom prst="rect">
                          <a:avLst/>
                        </a:prstGeom>
                        <a:solidFill>
                          <a:prstClr val="white"/>
                        </a:solidFill>
                        <a:ln>
                          <a:noFill/>
                        </a:ln>
                      </wps:spPr>
                      <wps:txbx>
                        <w:txbxContent>
                          <w:p w14:paraId="03A3DBE4" w14:textId="2F8809C8" w:rsidR="00C8182A" w:rsidRPr="00063E4E" w:rsidRDefault="00C8182A" w:rsidP="00C8182A">
                            <w:pPr>
                              <w:pStyle w:val="Caption"/>
                              <w:rPr>
                                <w:rFonts w:ascii="Times New Roman" w:hAnsi="Times New Roman" w:cs="Times New Roman"/>
                                <w:noProof/>
                                <w:color w:val="000000"/>
                                <w:sz w:val="21"/>
                                <w:szCs w:val="22"/>
                              </w:rPr>
                            </w:pPr>
                            <w:r>
                              <w:t xml:space="preserve">Figure </w:t>
                            </w:r>
                            <w:fldSimple w:instr=" SEQ Figure \* ARABIC ">
                              <w:r w:rsidR="00A909CF">
                                <w:rPr>
                                  <w:noProof/>
                                </w:rPr>
                                <w:t>3</w:t>
                              </w:r>
                            </w:fldSimple>
                            <w:r>
                              <w:t xml:space="preserve"> </w:t>
                            </w:r>
                            <w:r w:rsidRPr="00F0635F">
                              <w:t>Subplots of x1[n], x2[n], x[n], and output y[n]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C43C19" id="_x0000_s1028" type="#_x0000_t202" style="position:absolute;margin-left:230.3pt;margin-top:1pt;width:224.1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pnIGQIAAD8EAAAOAAAAZHJzL2Uyb0RvYy54bWysU02P0zAQvSPxHyzfadoCZRU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pzffFhMP5FLkm/x/m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" stroked="f">
                <v:textbox style="mso-fit-shape-to-text:t" inset="0,0,0,0">
                  <w:txbxContent>
                    <w:p w14:paraId="03A3DBE4" w14:textId="2F8809C8" w:rsidR="00C8182A" w:rsidRPr="00063E4E" w:rsidRDefault="00C8182A" w:rsidP="00C8182A">
                      <w:pPr>
                        <w:pStyle w:val="Caption"/>
                        <w:rPr>
                          <w:rFonts w:ascii="Times New Roman" w:hAnsi="Times New Roman" w:cs="Times New Roman"/>
                          <w:noProof/>
                          <w:color w:val="000000"/>
                          <w:sz w:val="21"/>
                          <w:szCs w:val="22"/>
                        </w:rPr>
                      </w:pPr>
                      <w:r>
                        <w:t xml:space="preserve">Figure </w:t>
                      </w:r>
                      <w:fldSimple w:instr=" SEQ Figure \* ARABIC ">
                        <w:r w:rsidR="00A909CF">
                          <w:rPr>
                            <w:noProof/>
                          </w:rPr>
                          <w:t>3</w:t>
                        </w:r>
                      </w:fldSimple>
                      <w:r>
                        <w:t xml:space="preserve"> </w:t>
                      </w:r>
                      <w:r w:rsidRPr="00F0635F">
                        <w:t>Subplots of x1[n], x2[n], x[n], and output y[n]</w:t>
                      </w:r>
                    </w:p>
                  </w:txbxContent>
                </v:textbox>
                <w10:wrap type="through"/>
              </v:shape>
            </w:pict>
          </mc:Fallback>
        </mc:AlternateContent>
      </w:r>
      <w:r w:rsidR="00000000" w:rsidRPr="00C41333">
        <w:rPr>
          <w:rFonts w:ascii="Times New Roman" w:hAnsi="Times New Roman" w:cs="Times New Roman"/>
          <w:color w:val="000000"/>
          <w:sz w:val="21"/>
        </w:rPr>
        <w:t>x = x1 + x2;</w:t>
      </w:r>
    </w:p>
    <w:p w14:paraId="4C0EE9E9" w14:textId="3FCA6389" w:rsidR="00A646DF" w:rsidRPr="00C41333" w:rsidRDefault="00000000" w:rsidP="0075030F">
      <w:pPr>
        <w:spacing w:after="0" w:line="240" w:lineRule="auto"/>
        <w:rPr>
          <w:rFonts w:ascii="Times New Roman" w:hAnsi="Times New Roman" w:cs="Times New Roman"/>
        </w:rPr>
      </w:pPr>
      <w:r w:rsidRPr="00C41333">
        <w:rPr>
          <w:rFonts w:ascii="Times New Roman" w:hAnsi="Times New Roman" w:cs="Times New Roman"/>
          <w:color w:val="000000"/>
          <w:sz w:val="21"/>
        </w:rPr>
        <w:t>B = [1 1 1]/3; A = 1;</w:t>
      </w:r>
    </w:p>
    <w:p w14:paraId="73307758" w14:textId="37B53AEC" w:rsidR="00A646DF" w:rsidRPr="00C41333" w:rsidRDefault="00000000" w:rsidP="0075030F">
      <w:pPr>
        <w:spacing w:after="0" w:line="240" w:lineRule="auto"/>
        <w:rPr>
          <w:rFonts w:ascii="Times New Roman" w:hAnsi="Times New Roman" w:cs="Times New Roman"/>
        </w:rPr>
      </w:pPr>
      <w:r w:rsidRPr="00C41333">
        <w:rPr>
          <w:rFonts w:ascii="Times New Roman" w:hAnsi="Times New Roman" w:cs="Times New Roman"/>
          <w:color w:val="000000"/>
          <w:sz w:val="21"/>
        </w:rPr>
        <w:lastRenderedPageBreak/>
        <w:t xml:space="preserve">y = </w:t>
      </w:r>
      <w:proofErr w:type="gramStart"/>
      <w:r w:rsidRPr="00C41333">
        <w:rPr>
          <w:rFonts w:ascii="Times New Roman" w:hAnsi="Times New Roman" w:cs="Times New Roman"/>
          <w:color w:val="000000"/>
          <w:sz w:val="21"/>
        </w:rPr>
        <w:t>filter(</w:t>
      </w:r>
      <w:proofErr w:type="gramEnd"/>
      <w:r w:rsidRPr="00C41333">
        <w:rPr>
          <w:rFonts w:ascii="Times New Roman" w:hAnsi="Times New Roman" w:cs="Times New Roman"/>
          <w:color w:val="000000"/>
          <w:sz w:val="21"/>
        </w:rPr>
        <w:t>B, A, x);</w:t>
      </w:r>
    </w:p>
    <w:p w14:paraId="255F53CC" w14:textId="77777777" w:rsidR="00A646DF" w:rsidRPr="00C41333" w:rsidRDefault="00A646DF" w:rsidP="0075030F">
      <w:pPr>
        <w:spacing w:after="0" w:line="240" w:lineRule="auto"/>
        <w:rPr>
          <w:rFonts w:ascii="Times New Roman" w:hAnsi="Times New Roman" w:cs="Times New Roman"/>
        </w:rPr>
      </w:pPr>
    </w:p>
    <w:p w14:paraId="551E7114" w14:textId="77777777" w:rsidR="00A646DF" w:rsidRPr="00C41333" w:rsidRDefault="00000000" w:rsidP="0075030F">
      <w:pPr>
        <w:spacing w:after="0" w:line="240" w:lineRule="auto"/>
        <w:rPr>
          <w:rFonts w:ascii="Times New Roman" w:hAnsi="Times New Roman" w:cs="Times New Roman"/>
        </w:rPr>
      </w:pPr>
      <w:r w:rsidRPr="00C41333">
        <w:rPr>
          <w:rFonts w:ascii="Times New Roman" w:hAnsi="Times New Roman" w:cs="Times New Roman"/>
          <w:color w:val="000000"/>
          <w:sz w:val="21"/>
        </w:rPr>
        <w:t>subplot(4,1,1); plot(x1); title('CRN: 020-313 - x1[n]');</w:t>
      </w:r>
    </w:p>
    <w:p w14:paraId="0BE50068" w14:textId="47D446E8" w:rsidR="00A646DF" w:rsidRPr="00C41333" w:rsidRDefault="00000000" w:rsidP="0075030F">
      <w:pPr>
        <w:spacing w:after="0" w:line="240" w:lineRule="auto"/>
        <w:rPr>
          <w:rFonts w:ascii="Times New Roman" w:hAnsi="Times New Roman" w:cs="Times New Roman"/>
        </w:rPr>
      </w:pPr>
      <w:proofErr w:type="gramStart"/>
      <w:r w:rsidRPr="00C41333">
        <w:rPr>
          <w:rFonts w:ascii="Times New Roman" w:hAnsi="Times New Roman" w:cs="Times New Roman"/>
          <w:color w:val="000000"/>
          <w:sz w:val="21"/>
        </w:rPr>
        <w:t>subplot(</w:t>
      </w:r>
      <w:proofErr w:type="gramEnd"/>
      <w:r w:rsidRPr="00C41333">
        <w:rPr>
          <w:rFonts w:ascii="Times New Roman" w:hAnsi="Times New Roman" w:cs="Times New Roman"/>
          <w:color w:val="000000"/>
          <w:sz w:val="21"/>
        </w:rPr>
        <w:t xml:space="preserve">4,1,2); plot(x2); </w:t>
      </w:r>
      <w:proofErr w:type="gramStart"/>
      <w:r w:rsidRPr="00C41333">
        <w:rPr>
          <w:rFonts w:ascii="Times New Roman" w:hAnsi="Times New Roman" w:cs="Times New Roman"/>
          <w:color w:val="000000"/>
          <w:sz w:val="21"/>
        </w:rPr>
        <w:t>title(</w:t>
      </w:r>
      <w:proofErr w:type="gramEnd"/>
      <w:r w:rsidRPr="00C41333">
        <w:rPr>
          <w:rFonts w:ascii="Times New Roman" w:hAnsi="Times New Roman" w:cs="Times New Roman"/>
          <w:color w:val="000000"/>
          <w:sz w:val="21"/>
        </w:rPr>
        <w:t>'CRN: 020-313 - x2[n]');</w:t>
      </w:r>
    </w:p>
    <w:p w14:paraId="6B4D5E16" w14:textId="77777777" w:rsidR="00A646DF" w:rsidRPr="00C41333" w:rsidRDefault="00000000" w:rsidP="0075030F">
      <w:pPr>
        <w:spacing w:after="0" w:line="240" w:lineRule="auto"/>
        <w:rPr>
          <w:rFonts w:ascii="Times New Roman" w:hAnsi="Times New Roman" w:cs="Times New Roman"/>
        </w:rPr>
      </w:pPr>
      <w:r w:rsidRPr="00C41333">
        <w:rPr>
          <w:rFonts w:ascii="Times New Roman" w:hAnsi="Times New Roman" w:cs="Times New Roman"/>
          <w:color w:val="000000"/>
          <w:sz w:val="21"/>
        </w:rPr>
        <w:t>subplot(4,1,3); plot(x);  title('CRN: 020-313 - x[n]');</w:t>
      </w:r>
    </w:p>
    <w:p w14:paraId="121F56B3" w14:textId="5FBFCE87" w:rsidR="00A646DF" w:rsidRDefault="00000000" w:rsidP="0075030F">
      <w:pPr>
        <w:spacing w:after="0" w:line="240" w:lineRule="auto"/>
        <w:rPr>
          <w:rFonts w:ascii="Times New Roman" w:hAnsi="Times New Roman" w:cs="Times New Roman"/>
          <w:color w:val="000000"/>
          <w:sz w:val="21"/>
        </w:rPr>
      </w:pPr>
      <w:proofErr w:type="gramStart"/>
      <w:r w:rsidRPr="00C41333">
        <w:rPr>
          <w:rFonts w:ascii="Times New Roman" w:hAnsi="Times New Roman" w:cs="Times New Roman"/>
          <w:color w:val="000000"/>
          <w:sz w:val="21"/>
        </w:rPr>
        <w:t>subplot(</w:t>
      </w:r>
      <w:proofErr w:type="gramEnd"/>
      <w:r w:rsidRPr="00C41333">
        <w:rPr>
          <w:rFonts w:ascii="Times New Roman" w:hAnsi="Times New Roman" w:cs="Times New Roman"/>
          <w:color w:val="000000"/>
          <w:sz w:val="21"/>
        </w:rPr>
        <w:t>4,1,4); plot(y</w:t>
      </w:r>
      <w:proofErr w:type="gramStart"/>
      <w:r w:rsidRPr="00C41333">
        <w:rPr>
          <w:rFonts w:ascii="Times New Roman" w:hAnsi="Times New Roman" w:cs="Times New Roman"/>
          <w:color w:val="000000"/>
          <w:sz w:val="21"/>
        </w:rPr>
        <w:t>);  title</w:t>
      </w:r>
      <w:proofErr w:type="gramEnd"/>
      <w:r w:rsidRPr="00C41333">
        <w:rPr>
          <w:rFonts w:ascii="Times New Roman" w:hAnsi="Times New Roman" w:cs="Times New Roman"/>
          <w:color w:val="000000"/>
          <w:sz w:val="21"/>
        </w:rPr>
        <w:t>('CRN: 020-313 - y[n]');</w:t>
      </w:r>
    </w:p>
    <w:p w14:paraId="76A867AF" w14:textId="77777777" w:rsidR="00A909CF" w:rsidRDefault="00A909CF" w:rsidP="0075030F">
      <w:pPr>
        <w:spacing w:after="0" w:line="240" w:lineRule="auto"/>
        <w:rPr>
          <w:rFonts w:ascii="Times New Roman" w:hAnsi="Times New Roman" w:cs="Times New Roman"/>
          <w:color w:val="000000"/>
          <w:sz w:val="21"/>
        </w:rPr>
      </w:pPr>
    </w:p>
    <w:p w14:paraId="0DCAF999" w14:textId="12628EF6" w:rsidR="00A909CF" w:rsidRPr="00A909CF" w:rsidRDefault="00A909CF" w:rsidP="0075030F">
      <w:pPr>
        <w:spacing w:after="0" w:line="240" w:lineRule="auto"/>
        <w:rPr>
          <w:rFonts w:ascii="Times New Roman" w:hAnsi="Times New Roman" w:cs="Times New Roman"/>
          <w:color w:val="1F497D" w:themeColor="text2"/>
          <w:sz w:val="21"/>
        </w:rPr>
      </w:pPr>
      <w:r w:rsidRPr="00A909CF">
        <w:rPr>
          <w:rFonts w:ascii="Times New Roman" w:hAnsi="Times New Roman" w:cs="Times New Roman"/>
          <w:color w:val="1F497D" w:themeColor="text2"/>
          <w:sz w:val="21"/>
        </w:rPr>
        <w:t>This four-panel figure illustrates the process of generating two sine signals x1[n]x_1[n]x1​[n] and x2[n]x_2[n]x2​[n], adding them to form x[n]x[n]x[n], and passing the sum through a three-point smoothing filter to obtain y[n]y[n]y[n]. It demonstrates how a smoothing filter reduces high-frequency components.</w:t>
      </w:r>
    </w:p>
    <w:p w14:paraId="574DC94C" w14:textId="2EE4DF6F" w:rsidR="00A646DF" w:rsidRDefault="00A646DF" w:rsidP="0075030F">
      <w:pPr>
        <w:spacing w:after="0" w:line="240" w:lineRule="auto"/>
        <w:rPr>
          <w:rFonts w:ascii="Times New Roman" w:hAnsi="Times New Roman" w:cs="Times New Roman"/>
        </w:rPr>
      </w:pPr>
    </w:p>
    <w:p w14:paraId="18BEC172" w14:textId="77777777" w:rsidR="0075030F" w:rsidRPr="00C41333" w:rsidRDefault="0075030F" w:rsidP="0075030F">
      <w:pPr>
        <w:spacing w:after="0" w:line="240" w:lineRule="auto"/>
        <w:rPr>
          <w:rFonts w:ascii="Times New Roman" w:hAnsi="Times New Roman" w:cs="Times New Roman"/>
        </w:rPr>
      </w:pPr>
    </w:p>
    <w:p w14:paraId="5E305242" w14:textId="4A24D1E8" w:rsidR="00A646DF" w:rsidRPr="00565BEE" w:rsidRDefault="00000000" w:rsidP="007C4E41">
      <w:pPr>
        <w:rPr>
          <w:rFonts w:ascii="Times New Roman" w:hAnsi="Times New Roman" w:cs="Times New Roman"/>
          <w:b/>
          <w:bCs/>
        </w:rPr>
      </w:pPr>
      <w:r w:rsidRPr="00565BEE">
        <w:rPr>
          <w:rFonts w:ascii="Times New Roman" w:hAnsi="Times New Roman" w:cs="Times New Roman"/>
          <w:b/>
          <w:bCs/>
        </w:rPr>
        <w:t>ii)</w:t>
      </w:r>
      <w:r w:rsidR="007C4E41" w:rsidRPr="007C4E41">
        <w:t xml:space="preserve"> </w:t>
      </w:r>
      <w:r w:rsidR="007C4E41" w:rsidRPr="007C4E41">
        <w:rPr>
          <w:rFonts w:ascii="Times New Roman" w:hAnsi="Times New Roman" w:cs="Times New Roman"/>
          <w:b/>
          <w:bCs/>
        </w:rPr>
        <w:t>Write a MATLAB program that generated sine wave signal and pass the signal through the</w:t>
      </w:r>
      <w:r w:rsidR="007C4E41">
        <w:rPr>
          <w:rFonts w:ascii="Times New Roman" w:hAnsi="Times New Roman" w:cs="Times New Roman"/>
          <w:b/>
          <w:bCs/>
        </w:rPr>
        <w:t xml:space="preserve"> </w:t>
      </w:r>
      <w:r w:rsidR="007C4E41" w:rsidRPr="007C4E41">
        <w:rPr>
          <w:rFonts w:ascii="Times New Roman" w:hAnsi="Times New Roman" w:cs="Times New Roman"/>
          <w:b/>
          <w:bCs/>
        </w:rPr>
        <w:t>differentiator. Plot both the input and output signals.</w:t>
      </w:r>
    </w:p>
    <w:p w14:paraId="7ED08C28" w14:textId="43B337ED" w:rsidR="00A646DF" w:rsidRPr="00C41333" w:rsidRDefault="00BD451B" w:rsidP="00565BEE">
      <w:pPr>
        <w:spacing w:after="0" w:line="240" w:lineRule="auto"/>
        <w:rPr>
          <w:rFonts w:ascii="Times New Roman" w:hAnsi="Times New Roman" w:cs="Times New Roman"/>
        </w:rPr>
      </w:pPr>
      <w:r>
        <w:rPr>
          <w:rFonts w:ascii="Times New Roman" w:hAnsi="Times New Roman" w:cs="Times New Roman"/>
          <w:noProof/>
          <w:color w:val="000000"/>
          <w:sz w:val="21"/>
        </w:rPr>
        <w:drawing>
          <wp:anchor distT="0" distB="0" distL="114300" distR="114300" simplePos="0" relativeHeight="251650048" behindDoc="0" locked="0" layoutInCell="1" allowOverlap="1" wp14:anchorId="65406A0F" wp14:editId="78ED15E0">
            <wp:simplePos x="0" y="0"/>
            <wp:positionH relativeFrom="column">
              <wp:posOffset>3131820</wp:posOffset>
            </wp:positionH>
            <wp:positionV relativeFrom="paragraph">
              <wp:posOffset>-464820</wp:posOffset>
            </wp:positionV>
            <wp:extent cx="2354580" cy="1234440"/>
            <wp:effectExtent l="0" t="0" r="7620" b="3810"/>
            <wp:wrapThrough wrapText="bothSides">
              <wp:wrapPolygon edited="0">
                <wp:start x="0" y="0"/>
                <wp:lineTo x="0" y="21333"/>
                <wp:lineTo x="21495" y="21333"/>
                <wp:lineTo x="21495" y="0"/>
                <wp:lineTo x="0" y="0"/>
              </wp:wrapPolygon>
            </wp:wrapThrough>
            <wp:docPr id="321299409" name="Picture 6" descr="A close-up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99409" name="Picture 6" descr="A close-up of a diagram&#10;&#10;AI-generated content may be incorrect."/>
                    <pic:cNvPicPr/>
                  </pic:nvPicPr>
                  <pic:blipFill>
                    <a:blip r:embed="rId11"/>
                    <a:stretch>
                      <a:fillRect/>
                    </a:stretch>
                  </pic:blipFill>
                  <pic:spPr>
                    <a:xfrm flipV="1">
                      <a:off x="0" y="0"/>
                      <a:ext cx="2354580" cy="1234440"/>
                    </a:xfrm>
                    <a:prstGeom prst="rect">
                      <a:avLst/>
                    </a:prstGeom>
                  </pic:spPr>
                </pic:pic>
              </a:graphicData>
            </a:graphic>
            <wp14:sizeRelH relativeFrom="margin">
              <wp14:pctWidth>0</wp14:pctWidth>
            </wp14:sizeRelH>
            <wp14:sizeRelV relativeFrom="margin">
              <wp14:pctHeight>0</wp14:pctHeight>
            </wp14:sizeRelV>
          </wp:anchor>
        </w:drawing>
      </w:r>
      <w:r w:rsidR="00000000" w:rsidRPr="00C41333">
        <w:rPr>
          <w:rFonts w:ascii="Times New Roman" w:hAnsi="Times New Roman" w:cs="Times New Roman"/>
          <w:color w:val="000000"/>
          <w:sz w:val="21"/>
        </w:rPr>
        <w:t>% CRN: 020-313 - Differentiator</w:t>
      </w:r>
    </w:p>
    <w:p w14:paraId="219DE719" w14:textId="77777777" w:rsidR="00A646DF" w:rsidRPr="00C41333" w:rsidRDefault="00000000" w:rsidP="00565BEE">
      <w:pPr>
        <w:spacing w:after="0" w:line="240" w:lineRule="auto"/>
        <w:rPr>
          <w:rFonts w:ascii="Times New Roman" w:hAnsi="Times New Roman" w:cs="Times New Roman"/>
        </w:rPr>
      </w:pPr>
      <w:r w:rsidRPr="00C41333">
        <w:rPr>
          <w:rFonts w:ascii="Times New Roman" w:hAnsi="Times New Roman" w:cs="Times New Roman"/>
          <w:color w:val="000000"/>
          <w:sz w:val="21"/>
        </w:rPr>
        <w:t>n = 0:100; x = sin(2*pi*0.1*n);</w:t>
      </w:r>
    </w:p>
    <w:p w14:paraId="41B77AA1" w14:textId="77777777" w:rsidR="00A646DF" w:rsidRPr="00C41333" w:rsidRDefault="00000000" w:rsidP="00565BEE">
      <w:pPr>
        <w:spacing w:after="0" w:line="240" w:lineRule="auto"/>
        <w:rPr>
          <w:rFonts w:ascii="Times New Roman" w:hAnsi="Times New Roman" w:cs="Times New Roman"/>
        </w:rPr>
      </w:pPr>
      <w:r w:rsidRPr="00C41333">
        <w:rPr>
          <w:rFonts w:ascii="Times New Roman" w:hAnsi="Times New Roman" w:cs="Times New Roman"/>
          <w:color w:val="000000"/>
          <w:sz w:val="21"/>
        </w:rPr>
        <w:t>B = [1 -1]; A = 1;</w:t>
      </w:r>
    </w:p>
    <w:p w14:paraId="36E85672" w14:textId="77777777" w:rsidR="00A646DF" w:rsidRPr="00C41333" w:rsidRDefault="00000000" w:rsidP="00565BEE">
      <w:pPr>
        <w:spacing w:after="0" w:line="240" w:lineRule="auto"/>
        <w:rPr>
          <w:rFonts w:ascii="Times New Roman" w:hAnsi="Times New Roman" w:cs="Times New Roman"/>
        </w:rPr>
      </w:pPr>
      <w:r w:rsidRPr="00C41333">
        <w:rPr>
          <w:rFonts w:ascii="Times New Roman" w:hAnsi="Times New Roman" w:cs="Times New Roman"/>
          <w:color w:val="000000"/>
          <w:sz w:val="21"/>
        </w:rPr>
        <w:t>y = filter(B, A, x);</w:t>
      </w:r>
    </w:p>
    <w:p w14:paraId="0A4912BB" w14:textId="743B9D55" w:rsidR="00A646DF" w:rsidRPr="00C41333" w:rsidRDefault="00000000" w:rsidP="00565BEE">
      <w:pPr>
        <w:spacing w:after="0" w:line="240" w:lineRule="auto"/>
        <w:rPr>
          <w:rFonts w:ascii="Times New Roman" w:hAnsi="Times New Roman" w:cs="Times New Roman"/>
        </w:rPr>
      </w:pPr>
      <w:proofErr w:type="gramStart"/>
      <w:r w:rsidRPr="00C41333">
        <w:rPr>
          <w:rFonts w:ascii="Times New Roman" w:hAnsi="Times New Roman" w:cs="Times New Roman"/>
          <w:color w:val="000000"/>
          <w:sz w:val="21"/>
        </w:rPr>
        <w:t>subplot(</w:t>
      </w:r>
      <w:proofErr w:type="gramEnd"/>
      <w:r w:rsidRPr="00C41333">
        <w:rPr>
          <w:rFonts w:ascii="Times New Roman" w:hAnsi="Times New Roman" w:cs="Times New Roman"/>
          <w:color w:val="000000"/>
          <w:sz w:val="21"/>
        </w:rPr>
        <w:t>2,1,1); plot(</w:t>
      </w:r>
      <w:proofErr w:type="spellStart"/>
      <w:proofErr w:type="gramStart"/>
      <w:r w:rsidRPr="00C41333">
        <w:rPr>
          <w:rFonts w:ascii="Times New Roman" w:hAnsi="Times New Roman" w:cs="Times New Roman"/>
          <w:color w:val="000000"/>
          <w:sz w:val="21"/>
        </w:rPr>
        <w:t>n,x</w:t>
      </w:r>
      <w:proofErr w:type="spellEnd"/>
      <w:proofErr w:type="gramEnd"/>
      <w:r w:rsidRPr="00C41333">
        <w:rPr>
          <w:rFonts w:ascii="Times New Roman" w:hAnsi="Times New Roman" w:cs="Times New Roman"/>
          <w:color w:val="000000"/>
          <w:sz w:val="21"/>
        </w:rPr>
        <w:t xml:space="preserve">); </w:t>
      </w:r>
      <w:proofErr w:type="gramStart"/>
      <w:r w:rsidRPr="00C41333">
        <w:rPr>
          <w:rFonts w:ascii="Times New Roman" w:hAnsi="Times New Roman" w:cs="Times New Roman"/>
          <w:color w:val="000000"/>
          <w:sz w:val="21"/>
        </w:rPr>
        <w:t>title(</w:t>
      </w:r>
      <w:proofErr w:type="gramEnd"/>
      <w:r w:rsidRPr="00C41333">
        <w:rPr>
          <w:rFonts w:ascii="Times New Roman" w:hAnsi="Times New Roman" w:cs="Times New Roman"/>
          <w:color w:val="000000"/>
          <w:sz w:val="21"/>
        </w:rPr>
        <w:t>'CRN: 020-313 - Input');</w:t>
      </w:r>
    </w:p>
    <w:p w14:paraId="30605611" w14:textId="4D75593C" w:rsidR="00A646DF" w:rsidRDefault="00BD451B" w:rsidP="00565BEE">
      <w:pPr>
        <w:spacing w:after="0" w:line="240" w:lineRule="auto"/>
        <w:rPr>
          <w:rFonts w:ascii="Times New Roman" w:hAnsi="Times New Roman" w:cs="Times New Roman"/>
          <w:color w:val="000000"/>
          <w:sz w:val="21"/>
        </w:rPr>
      </w:pPr>
      <w:r>
        <w:rPr>
          <w:noProof/>
        </w:rPr>
        <mc:AlternateContent>
          <mc:Choice Requires="wps">
            <w:drawing>
              <wp:anchor distT="0" distB="0" distL="114300" distR="114300" simplePos="0" relativeHeight="251652096" behindDoc="0" locked="0" layoutInCell="1" allowOverlap="1" wp14:anchorId="778E172B" wp14:editId="67F70AF9">
                <wp:simplePos x="0" y="0"/>
                <wp:positionH relativeFrom="column">
                  <wp:posOffset>3177540</wp:posOffset>
                </wp:positionH>
                <wp:positionV relativeFrom="paragraph">
                  <wp:posOffset>41275</wp:posOffset>
                </wp:positionV>
                <wp:extent cx="2308860" cy="635"/>
                <wp:effectExtent l="0" t="0" r="0" b="5715"/>
                <wp:wrapThrough wrapText="bothSides">
                  <wp:wrapPolygon edited="0">
                    <wp:start x="0" y="0"/>
                    <wp:lineTo x="0" y="20496"/>
                    <wp:lineTo x="21386" y="20496"/>
                    <wp:lineTo x="21386" y="0"/>
                    <wp:lineTo x="0" y="0"/>
                  </wp:wrapPolygon>
                </wp:wrapThrough>
                <wp:docPr id="1354773364" name="Text Box 1"/>
                <wp:cNvGraphicFramePr/>
                <a:graphic xmlns:a="http://schemas.openxmlformats.org/drawingml/2006/main">
                  <a:graphicData uri="http://schemas.microsoft.com/office/word/2010/wordprocessingShape">
                    <wps:wsp>
                      <wps:cNvSpPr txBox="1"/>
                      <wps:spPr>
                        <a:xfrm>
                          <a:off x="0" y="0"/>
                          <a:ext cx="2308860" cy="635"/>
                        </a:xfrm>
                        <a:prstGeom prst="rect">
                          <a:avLst/>
                        </a:prstGeom>
                        <a:solidFill>
                          <a:prstClr val="white"/>
                        </a:solidFill>
                        <a:ln>
                          <a:noFill/>
                        </a:ln>
                      </wps:spPr>
                      <wps:txbx>
                        <w:txbxContent>
                          <w:p w14:paraId="4F247824" w14:textId="3AAD1DBF" w:rsidR="00BD451B" w:rsidRPr="004B4E48" w:rsidRDefault="00BD451B" w:rsidP="00BD451B">
                            <w:pPr>
                              <w:pStyle w:val="Caption"/>
                              <w:rPr>
                                <w:rFonts w:ascii="Times New Roman" w:hAnsi="Times New Roman" w:cs="Times New Roman"/>
                                <w:noProof/>
                                <w:color w:val="000000"/>
                                <w:sz w:val="21"/>
                                <w:szCs w:val="22"/>
                              </w:rPr>
                            </w:pPr>
                            <w:r>
                              <w:t xml:space="preserve">Figure </w:t>
                            </w:r>
                            <w:fldSimple w:instr=" SEQ Figure \* ARABIC ">
                              <w:r w:rsidR="00A909CF">
                                <w:rPr>
                                  <w:noProof/>
                                </w:rPr>
                                <w:t>4</w:t>
                              </w:r>
                            </w:fldSimple>
                            <w:r>
                              <w:t xml:space="preserve"> Sine Signal Through Differentiator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8E172B" id="_x0000_s1029" type="#_x0000_t202" style="position:absolute;margin-left:250.2pt;margin-top:3.25pt;width:181.8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" stroked="f">
                <v:textbox style="mso-fit-shape-to-text:t" inset="0,0,0,0">
                  <w:txbxContent>
                    <w:p w14:paraId="4F247824" w14:textId="3AAD1DBF" w:rsidR="00BD451B" w:rsidRPr="004B4E48" w:rsidRDefault="00BD451B" w:rsidP="00BD451B">
                      <w:pPr>
                        <w:pStyle w:val="Caption"/>
                        <w:rPr>
                          <w:rFonts w:ascii="Times New Roman" w:hAnsi="Times New Roman" w:cs="Times New Roman"/>
                          <w:noProof/>
                          <w:color w:val="000000"/>
                          <w:sz w:val="21"/>
                          <w:szCs w:val="22"/>
                        </w:rPr>
                      </w:pPr>
                      <w:r>
                        <w:t xml:space="preserve">Figure </w:t>
                      </w:r>
                      <w:fldSimple w:instr=" SEQ Figure \* ARABIC ">
                        <w:r w:rsidR="00A909CF">
                          <w:rPr>
                            <w:noProof/>
                          </w:rPr>
                          <w:t>4</w:t>
                        </w:r>
                      </w:fldSimple>
                      <w:r>
                        <w:t xml:space="preserve"> Sine Signal Through Differentiator</w:t>
                      </w:r>
                    </w:p>
                  </w:txbxContent>
                </v:textbox>
                <w10:wrap type="through"/>
              </v:shape>
            </w:pict>
          </mc:Fallback>
        </mc:AlternateContent>
      </w:r>
      <w:proofErr w:type="gramStart"/>
      <w:r w:rsidR="00000000" w:rsidRPr="00C41333">
        <w:rPr>
          <w:rFonts w:ascii="Times New Roman" w:hAnsi="Times New Roman" w:cs="Times New Roman"/>
          <w:color w:val="000000"/>
          <w:sz w:val="21"/>
        </w:rPr>
        <w:t>subplot(</w:t>
      </w:r>
      <w:proofErr w:type="gramEnd"/>
      <w:r w:rsidR="00000000" w:rsidRPr="00C41333">
        <w:rPr>
          <w:rFonts w:ascii="Times New Roman" w:hAnsi="Times New Roman" w:cs="Times New Roman"/>
          <w:color w:val="000000"/>
          <w:sz w:val="21"/>
        </w:rPr>
        <w:t>2,1,2); plot(</w:t>
      </w:r>
      <w:proofErr w:type="spellStart"/>
      <w:proofErr w:type="gramStart"/>
      <w:r w:rsidR="00000000" w:rsidRPr="00C41333">
        <w:rPr>
          <w:rFonts w:ascii="Times New Roman" w:hAnsi="Times New Roman" w:cs="Times New Roman"/>
          <w:color w:val="000000"/>
          <w:sz w:val="21"/>
        </w:rPr>
        <w:t>n,y</w:t>
      </w:r>
      <w:proofErr w:type="spellEnd"/>
      <w:proofErr w:type="gramEnd"/>
      <w:r w:rsidR="00000000" w:rsidRPr="00C41333">
        <w:rPr>
          <w:rFonts w:ascii="Times New Roman" w:hAnsi="Times New Roman" w:cs="Times New Roman"/>
          <w:color w:val="000000"/>
          <w:sz w:val="21"/>
        </w:rPr>
        <w:t xml:space="preserve">); </w:t>
      </w:r>
      <w:proofErr w:type="gramStart"/>
      <w:r w:rsidR="00000000" w:rsidRPr="00C41333">
        <w:rPr>
          <w:rFonts w:ascii="Times New Roman" w:hAnsi="Times New Roman" w:cs="Times New Roman"/>
          <w:color w:val="000000"/>
          <w:sz w:val="21"/>
        </w:rPr>
        <w:t>title(</w:t>
      </w:r>
      <w:proofErr w:type="gramEnd"/>
      <w:r w:rsidR="00000000" w:rsidRPr="00C41333">
        <w:rPr>
          <w:rFonts w:ascii="Times New Roman" w:hAnsi="Times New Roman" w:cs="Times New Roman"/>
          <w:color w:val="000000"/>
          <w:sz w:val="21"/>
        </w:rPr>
        <w:t>'CRN: 020-313 - Output');</w:t>
      </w:r>
    </w:p>
    <w:p w14:paraId="24E8072D" w14:textId="77777777" w:rsidR="00A909CF" w:rsidRDefault="00A909CF" w:rsidP="00565BEE">
      <w:pPr>
        <w:spacing w:after="0" w:line="240" w:lineRule="auto"/>
        <w:rPr>
          <w:rFonts w:ascii="Times New Roman" w:hAnsi="Times New Roman" w:cs="Times New Roman"/>
          <w:color w:val="000000"/>
          <w:sz w:val="21"/>
        </w:rPr>
      </w:pPr>
    </w:p>
    <w:p w14:paraId="1ADE4EC5" w14:textId="55CCBD14" w:rsidR="00A909CF" w:rsidRPr="00A909CF" w:rsidRDefault="00A909CF" w:rsidP="00565BEE">
      <w:pPr>
        <w:spacing w:after="0" w:line="240" w:lineRule="auto"/>
        <w:rPr>
          <w:rFonts w:ascii="Times New Roman" w:hAnsi="Times New Roman" w:cs="Times New Roman"/>
          <w:color w:val="1F497D" w:themeColor="text2"/>
          <w:sz w:val="21"/>
        </w:rPr>
      </w:pPr>
      <w:r>
        <w:rPr>
          <w:rFonts w:ascii="Times New Roman" w:hAnsi="Times New Roman" w:cs="Times New Roman"/>
          <w:color w:val="1F497D" w:themeColor="text2"/>
          <w:sz w:val="21"/>
        </w:rPr>
        <w:t>This figure s</w:t>
      </w:r>
      <w:r w:rsidRPr="00A909CF">
        <w:rPr>
          <w:rFonts w:ascii="Times New Roman" w:hAnsi="Times New Roman" w:cs="Times New Roman"/>
          <w:color w:val="1F497D" w:themeColor="text2"/>
          <w:sz w:val="21"/>
        </w:rPr>
        <w:t>hows input and output signals of a sine wave passed through a digital differentiator. The output reflects the rate of change in the input, highlighting the differentiator’s role in emphasizing transitions or edges in signals.</w:t>
      </w:r>
    </w:p>
    <w:p w14:paraId="3FA63237" w14:textId="1E5374D1" w:rsidR="00BD451B" w:rsidRDefault="00BD451B" w:rsidP="00565BEE">
      <w:pPr>
        <w:spacing w:after="0" w:line="240" w:lineRule="auto"/>
        <w:rPr>
          <w:rFonts w:ascii="Times New Roman" w:hAnsi="Times New Roman" w:cs="Times New Roman"/>
          <w:color w:val="000000"/>
          <w:sz w:val="21"/>
        </w:rPr>
      </w:pPr>
    </w:p>
    <w:p w14:paraId="25DA8265" w14:textId="77777777" w:rsidR="007C4E41" w:rsidRPr="007C4E41" w:rsidRDefault="00000000" w:rsidP="007C4E41">
      <w:pPr>
        <w:spacing w:after="0" w:line="240" w:lineRule="auto"/>
        <w:rPr>
          <w:rFonts w:ascii="Times New Roman" w:hAnsi="Times New Roman" w:cs="Times New Roman"/>
          <w:b/>
          <w:bCs/>
        </w:rPr>
      </w:pPr>
      <w:r w:rsidRPr="00AE19AF">
        <w:rPr>
          <w:rFonts w:ascii="Times New Roman" w:hAnsi="Times New Roman" w:cs="Times New Roman"/>
          <w:b/>
          <w:bCs/>
        </w:rPr>
        <w:t xml:space="preserve">iii) </w:t>
      </w:r>
      <w:r w:rsidR="007C4E41" w:rsidRPr="007C4E41">
        <w:rPr>
          <w:rFonts w:ascii="Times New Roman" w:hAnsi="Times New Roman" w:cs="Times New Roman"/>
          <w:b/>
          <w:bCs/>
        </w:rPr>
        <w:t>Write a MATLAB program that generates two sinusoidal signals x1 and x2 with relative</w:t>
      </w:r>
    </w:p>
    <w:p w14:paraId="7AD2A49C" w14:textId="69BD016C" w:rsidR="00A646DF" w:rsidRDefault="007C4E41" w:rsidP="007C4E41">
      <w:pPr>
        <w:spacing w:after="0" w:line="240" w:lineRule="auto"/>
        <w:rPr>
          <w:rFonts w:ascii="Times New Roman" w:hAnsi="Times New Roman" w:cs="Times New Roman"/>
          <w:b/>
          <w:bCs/>
        </w:rPr>
      </w:pPr>
      <w:r w:rsidRPr="007C4E41">
        <w:rPr>
          <w:rFonts w:ascii="Times New Roman" w:hAnsi="Times New Roman" w:cs="Times New Roman"/>
          <w:b/>
          <w:bCs/>
        </w:rPr>
        <w:t>frequencies f1 &amp; f2 (choose your own values). The two signals should be added and the resultant</w:t>
      </w:r>
      <w:r>
        <w:rPr>
          <w:rFonts w:ascii="Times New Roman" w:hAnsi="Times New Roman" w:cs="Times New Roman"/>
          <w:b/>
          <w:bCs/>
        </w:rPr>
        <w:t xml:space="preserve"> </w:t>
      </w:r>
      <w:r w:rsidRPr="007C4E41">
        <w:rPr>
          <w:rFonts w:ascii="Times New Roman" w:hAnsi="Times New Roman" w:cs="Times New Roman"/>
          <w:b/>
          <w:bCs/>
        </w:rPr>
        <w:t>signal x is applied to the digital filter (choose any arbitrary system). Plot the signals x1, x2, x and</w:t>
      </w:r>
      <w:r>
        <w:rPr>
          <w:rFonts w:ascii="Times New Roman" w:hAnsi="Times New Roman" w:cs="Times New Roman"/>
          <w:b/>
          <w:bCs/>
        </w:rPr>
        <w:t xml:space="preserve"> </w:t>
      </w:r>
      <w:r w:rsidRPr="007C4E41">
        <w:rPr>
          <w:rFonts w:ascii="Times New Roman" w:hAnsi="Times New Roman" w:cs="Times New Roman"/>
          <w:b/>
          <w:bCs/>
        </w:rPr>
        <w:t>y in single figure using subplot.</w:t>
      </w:r>
    </w:p>
    <w:p w14:paraId="39B3CB86" w14:textId="6BF5F4C7" w:rsidR="00AE19AF" w:rsidRPr="00AE19AF" w:rsidRDefault="00BD451B" w:rsidP="00565BEE">
      <w:pPr>
        <w:spacing w:after="0" w:line="240" w:lineRule="auto"/>
        <w:rPr>
          <w:rFonts w:ascii="Times New Roman" w:hAnsi="Times New Roman" w:cs="Times New Roman"/>
          <w:b/>
          <w:bCs/>
        </w:rPr>
      </w:pPr>
      <w:r>
        <w:rPr>
          <w:rFonts w:ascii="Times New Roman" w:hAnsi="Times New Roman" w:cs="Times New Roman"/>
          <w:noProof/>
        </w:rPr>
        <w:drawing>
          <wp:anchor distT="0" distB="0" distL="114300" distR="114300" simplePos="0" relativeHeight="251658240" behindDoc="0" locked="0" layoutInCell="1" allowOverlap="1" wp14:anchorId="0E6A8021" wp14:editId="30B62ACC">
            <wp:simplePos x="0" y="0"/>
            <wp:positionH relativeFrom="column">
              <wp:posOffset>3074670</wp:posOffset>
            </wp:positionH>
            <wp:positionV relativeFrom="paragraph">
              <wp:posOffset>39370</wp:posOffset>
            </wp:positionV>
            <wp:extent cx="2399665" cy="1801495"/>
            <wp:effectExtent l="0" t="0" r="635" b="8255"/>
            <wp:wrapThrough wrapText="bothSides">
              <wp:wrapPolygon edited="0">
                <wp:start x="0" y="0"/>
                <wp:lineTo x="0" y="21471"/>
                <wp:lineTo x="21434" y="21471"/>
                <wp:lineTo x="21434" y="0"/>
                <wp:lineTo x="0" y="0"/>
              </wp:wrapPolygon>
            </wp:wrapThrough>
            <wp:docPr id="1435995324" name="Picture 7"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95324" name="Picture 7" descr="A diagram of a graph&#10;&#10;AI-generated content may be incorrect."/>
                    <pic:cNvPicPr/>
                  </pic:nvPicPr>
                  <pic:blipFill>
                    <a:blip r:embed="rId12"/>
                    <a:stretch>
                      <a:fillRect/>
                    </a:stretch>
                  </pic:blipFill>
                  <pic:spPr>
                    <a:xfrm>
                      <a:off x="0" y="0"/>
                      <a:ext cx="2399665" cy="1801495"/>
                    </a:xfrm>
                    <a:prstGeom prst="rect">
                      <a:avLst/>
                    </a:prstGeom>
                  </pic:spPr>
                </pic:pic>
              </a:graphicData>
            </a:graphic>
            <wp14:sizeRelH relativeFrom="margin">
              <wp14:pctWidth>0</wp14:pctWidth>
            </wp14:sizeRelH>
            <wp14:sizeRelV relativeFrom="margin">
              <wp14:pctHeight>0</wp14:pctHeight>
            </wp14:sizeRelV>
          </wp:anchor>
        </w:drawing>
      </w:r>
    </w:p>
    <w:p w14:paraId="7E01FE16" w14:textId="77777777" w:rsidR="00A646DF" w:rsidRPr="00C41333" w:rsidRDefault="00000000" w:rsidP="00565BEE">
      <w:pPr>
        <w:spacing w:after="0" w:line="240" w:lineRule="auto"/>
        <w:rPr>
          <w:rFonts w:ascii="Times New Roman" w:hAnsi="Times New Roman" w:cs="Times New Roman"/>
        </w:rPr>
      </w:pPr>
      <w:r w:rsidRPr="00C41333">
        <w:rPr>
          <w:rFonts w:ascii="Times New Roman" w:hAnsi="Times New Roman" w:cs="Times New Roman"/>
          <w:color w:val="000000"/>
          <w:sz w:val="21"/>
        </w:rPr>
        <w:t>% CRN: 020-313 - Accumulator</w:t>
      </w:r>
    </w:p>
    <w:p w14:paraId="2D7D974B" w14:textId="7C291F77" w:rsidR="00A646DF" w:rsidRPr="00C41333" w:rsidRDefault="00000000" w:rsidP="00565BEE">
      <w:pPr>
        <w:spacing w:after="0" w:line="240" w:lineRule="auto"/>
        <w:rPr>
          <w:rFonts w:ascii="Times New Roman" w:hAnsi="Times New Roman" w:cs="Times New Roman"/>
        </w:rPr>
      </w:pPr>
      <w:r w:rsidRPr="00C41333">
        <w:rPr>
          <w:rFonts w:ascii="Times New Roman" w:hAnsi="Times New Roman" w:cs="Times New Roman"/>
          <w:color w:val="000000"/>
          <w:sz w:val="21"/>
        </w:rPr>
        <w:t>f1 = 0.1; f2 = 0.4; n = 0:100;</w:t>
      </w:r>
    </w:p>
    <w:p w14:paraId="4621D11E" w14:textId="16A78B3F" w:rsidR="00A646DF" w:rsidRPr="00C41333" w:rsidRDefault="00000000" w:rsidP="00565BEE">
      <w:pPr>
        <w:spacing w:after="0" w:line="240" w:lineRule="auto"/>
        <w:rPr>
          <w:rFonts w:ascii="Times New Roman" w:hAnsi="Times New Roman" w:cs="Times New Roman"/>
        </w:rPr>
      </w:pPr>
      <w:r w:rsidRPr="00C41333">
        <w:rPr>
          <w:rFonts w:ascii="Times New Roman" w:hAnsi="Times New Roman" w:cs="Times New Roman"/>
          <w:color w:val="000000"/>
          <w:sz w:val="21"/>
        </w:rPr>
        <w:t>x1 = sin(2*pi*f1*n);</w:t>
      </w:r>
    </w:p>
    <w:p w14:paraId="1A604092" w14:textId="77777777" w:rsidR="00A646DF" w:rsidRPr="00C41333" w:rsidRDefault="00000000" w:rsidP="00565BEE">
      <w:pPr>
        <w:spacing w:after="0" w:line="240" w:lineRule="auto"/>
        <w:rPr>
          <w:rFonts w:ascii="Times New Roman" w:hAnsi="Times New Roman" w:cs="Times New Roman"/>
        </w:rPr>
      </w:pPr>
      <w:r w:rsidRPr="00C41333">
        <w:rPr>
          <w:rFonts w:ascii="Times New Roman" w:hAnsi="Times New Roman" w:cs="Times New Roman"/>
          <w:color w:val="000000"/>
          <w:sz w:val="21"/>
        </w:rPr>
        <w:t>x2 = sin(2*pi*f2*n);</w:t>
      </w:r>
    </w:p>
    <w:p w14:paraId="7999DE41" w14:textId="77777777" w:rsidR="00A646DF" w:rsidRPr="00C41333" w:rsidRDefault="00000000" w:rsidP="00565BEE">
      <w:pPr>
        <w:spacing w:after="0" w:line="240" w:lineRule="auto"/>
        <w:rPr>
          <w:rFonts w:ascii="Times New Roman" w:hAnsi="Times New Roman" w:cs="Times New Roman"/>
        </w:rPr>
      </w:pPr>
      <w:r w:rsidRPr="00C41333">
        <w:rPr>
          <w:rFonts w:ascii="Times New Roman" w:hAnsi="Times New Roman" w:cs="Times New Roman"/>
          <w:color w:val="000000"/>
          <w:sz w:val="21"/>
        </w:rPr>
        <w:t>x = x1 + x2;</w:t>
      </w:r>
    </w:p>
    <w:p w14:paraId="1EF04CD1" w14:textId="58FA8B71" w:rsidR="00A646DF" w:rsidRPr="00C41333" w:rsidRDefault="00000000" w:rsidP="00565BEE">
      <w:pPr>
        <w:spacing w:after="0" w:line="240" w:lineRule="auto"/>
        <w:rPr>
          <w:rFonts w:ascii="Times New Roman" w:hAnsi="Times New Roman" w:cs="Times New Roman"/>
        </w:rPr>
      </w:pPr>
      <w:r w:rsidRPr="00C41333">
        <w:rPr>
          <w:rFonts w:ascii="Times New Roman" w:hAnsi="Times New Roman" w:cs="Times New Roman"/>
          <w:color w:val="000000"/>
          <w:sz w:val="21"/>
        </w:rPr>
        <w:t>B = 1; A = [1 -1];</w:t>
      </w:r>
    </w:p>
    <w:p w14:paraId="03BFA24E" w14:textId="77777777" w:rsidR="00A646DF" w:rsidRPr="00C41333" w:rsidRDefault="00000000" w:rsidP="00565BEE">
      <w:pPr>
        <w:spacing w:after="0" w:line="240" w:lineRule="auto"/>
        <w:rPr>
          <w:rFonts w:ascii="Times New Roman" w:hAnsi="Times New Roman" w:cs="Times New Roman"/>
        </w:rPr>
      </w:pPr>
      <w:r w:rsidRPr="00C41333">
        <w:rPr>
          <w:rFonts w:ascii="Times New Roman" w:hAnsi="Times New Roman" w:cs="Times New Roman"/>
          <w:color w:val="000000"/>
          <w:sz w:val="21"/>
        </w:rPr>
        <w:t>y = filter(B, A, x);</w:t>
      </w:r>
    </w:p>
    <w:p w14:paraId="69C23C89" w14:textId="77777777" w:rsidR="00A646DF" w:rsidRPr="00C41333" w:rsidRDefault="00A646DF" w:rsidP="00565BEE">
      <w:pPr>
        <w:spacing w:after="0" w:line="240" w:lineRule="auto"/>
        <w:rPr>
          <w:rFonts w:ascii="Times New Roman" w:hAnsi="Times New Roman" w:cs="Times New Roman"/>
        </w:rPr>
      </w:pPr>
    </w:p>
    <w:p w14:paraId="5B99486E" w14:textId="36AF1DFE" w:rsidR="00A646DF" w:rsidRPr="00C41333" w:rsidRDefault="00000000" w:rsidP="00565BEE">
      <w:pPr>
        <w:spacing w:after="0" w:line="240" w:lineRule="auto"/>
        <w:rPr>
          <w:rFonts w:ascii="Times New Roman" w:hAnsi="Times New Roman" w:cs="Times New Roman"/>
        </w:rPr>
      </w:pPr>
      <w:proofErr w:type="gramStart"/>
      <w:r w:rsidRPr="00C41333">
        <w:rPr>
          <w:rFonts w:ascii="Times New Roman" w:hAnsi="Times New Roman" w:cs="Times New Roman"/>
          <w:color w:val="000000"/>
          <w:sz w:val="21"/>
        </w:rPr>
        <w:t>subplot(</w:t>
      </w:r>
      <w:proofErr w:type="gramEnd"/>
      <w:r w:rsidRPr="00C41333">
        <w:rPr>
          <w:rFonts w:ascii="Times New Roman" w:hAnsi="Times New Roman" w:cs="Times New Roman"/>
          <w:color w:val="000000"/>
          <w:sz w:val="21"/>
        </w:rPr>
        <w:t xml:space="preserve">4,1,1); plot(x1); </w:t>
      </w:r>
      <w:proofErr w:type="gramStart"/>
      <w:r w:rsidRPr="00C41333">
        <w:rPr>
          <w:rFonts w:ascii="Times New Roman" w:hAnsi="Times New Roman" w:cs="Times New Roman"/>
          <w:color w:val="000000"/>
          <w:sz w:val="21"/>
        </w:rPr>
        <w:t>title(</w:t>
      </w:r>
      <w:proofErr w:type="gramEnd"/>
      <w:r w:rsidRPr="00C41333">
        <w:rPr>
          <w:rFonts w:ascii="Times New Roman" w:hAnsi="Times New Roman" w:cs="Times New Roman"/>
          <w:color w:val="000000"/>
          <w:sz w:val="21"/>
        </w:rPr>
        <w:t>'CRN: 020-313 - x1[n]');</w:t>
      </w:r>
    </w:p>
    <w:p w14:paraId="227C9D0C" w14:textId="30F0DC5D" w:rsidR="00A646DF" w:rsidRPr="00C41333" w:rsidRDefault="00000000" w:rsidP="00565BEE">
      <w:pPr>
        <w:spacing w:after="0" w:line="240" w:lineRule="auto"/>
        <w:rPr>
          <w:rFonts w:ascii="Times New Roman" w:hAnsi="Times New Roman" w:cs="Times New Roman"/>
        </w:rPr>
      </w:pPr>
      <w:proofErr w:type="gramStart"/>
      <w:r w:rsidRPr="00C41333">
        <w:rPr>
          <w:rFonts w:ascii="Times New Roman" w:hAnsi="Times New Roman" w:cs="Times New Roman"/>
          <w:color w:val="000000"/>
          <w:sz w:val="21"/>
        </w:rPr>
        <w:t>subplot(</w:t>
      </w:r>
      <w:proofErr w:type="gramEnd"/>
      <w:r w:rsidRPr="00C41333">
        <w:rPr>
          <w:rFonts w:ascii="Times New Roman" w:hAnsi="Times New Roman" w:cs="Times New Roman"/>
          <w:color w:val="000000"/>
          <w:sz w:val="21"/>
        </w:rPr>
        <w:t xml:space="preserve">4,1,2); plot(x2); </w:t>
      </w:r>
      <w:proofErr w:type="gramStart"/>
      <w:r w:rsidRPr="00C41333">
        <w:rPr>
          <w:rFonts w:ascii="Times New Roman" w:hAnsi="Times New Roman" w:cs="Times New Roman"/>
          <w:color w:val="000000"/>
          <w:sz w:val="21"/>
        </w:rPr>
        <w:t>title(</w:t>
      </w:r>
      <w:proofErr w:type="gramEnd"/>
      <w:r w:rsidRPr="00C41333">
        <w:rPr>
          <w:rFonts w:ascii="Times New Roman" w:hAnsi="Times New Roman" w:cs="Times New Roman"/>
          <w:color w:val="000000"/>
          <w:sz w:val="21"/>
        </w:rPr>
        <w:t>'CRN: 020-313 - x2[n]');</w:t>
      </w:r>
    </w:p>
    <w:p w14:paraId="21A19D38" w14:textId="2C06E525" w:rsidR="00A646DF" w:rsidRPr="00C41333" w:rsidRDefault="00BD451B" w:rsidP="00565BEE">
      <w:pPr>
        <w:spacing w:after="0" w:line="240" w:lineRule="auto"/>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555FAB11" wp14:editId="0317376E">
                <wp:simplePos x="0" y="0"/>
                <wp:positionH relativeFrom="column">
                  <wp:posOffset>3085555</wp:posOffset>
                </wp:positionH>
                <wp:positionV relativeFrom="paragraph">
                  <wp:posOffset>62139</wp:posOffset>
                </wp:positionV>
                <wp:extent cx="2574290" cy="635"/>
                <wp:effectExtent l="0" t="0" r="0" b="5715"/>
                <wp:wrapThrough wrapText="bothSides">
                  <wp:wrapPolygon edited="0">
                    <wp:start x="0" y="0"/>
                    <wp:lineTo x="0" y="20496"/>
                    <wp:lineTo x="21419" y="20496"/>
                    <wp:lineTo x="21419" y="0"/>
                    <wp:lineTo x="0" y="0"/>
                  </wp:wrapPolygon>
                </wp:wrapThrough>
                <wp:docPr id="1986297237" name="Text Box 1"/>
                <wp:cNvGraphicFramePr/>
                <a:graphic xmlns:a="http://schemas.openxmlformats.org/drawingml/2006/main">
                  <a:graphicData uri="http://schemas.microsoft.com/office/word/2010/wordprocessingShape">
                    <wps:wsp>
                      <wps:cNvSpPr txBox="1"/>
                      <wps:spPr>
                        <a:xfrm>
                          <a:off x="0" y="0"/>
                          <a:ext cx="2574290" cy="635"/>
                        </a:xfrm>
                        <a:prstGeom prst="rect">
                          <a:avLst/>
                        </a:prstGeom>
                        <a:solidFill>
                          <a:prstClr val="white"/>
                        </a:solidFill>
                        <a:ln>
                          <a:noFill/>
                        </a:ln>
                      </wps:spPr>
                      <wps:txbx>
                        <w:txbxContent>
                          <w:p w14:paraId="666D8428" w14:textId="6D76D50D" w:rsidR="00BD451B" w:rsidRPr="00073310" w:rsidRDefault="00BD451B" w:rsidP="00BD451B">
                            <w:pPr>
                              <w:pStyle w:val="Caption"/>
                              <w:rPr>
                                <w:rFonts w:ascii="Times New Roman" w:hAnsi="Times New Roman" w:cs="Times New Roman"/>
                                <w:noProof/>
                                <w:sz w:val="22"/>
                                <w:szCs w:val="22"/>
                              </w:rPr>
                            </w:pPr>
                            <w:r>
                              <w:t xml:space="preserve">Figure </w:t>
                            </w:r>
                            <w:fldSimple w:instr=" SEQ Figure \* ARABIC ">
                              <w:r w:rsidR="00A909CF">
                                <w:rPr>
                                  <w:noProof/>
                                </w:rPr>
                                <w:t>5</w:t>
                              </w:r>
                            </w:fldSimple>
                            <w:r>
                              <w:t xml:space="preserve"> Sine Signals with relative frequencies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5FAB11" id="_x0000_s1030" type="#_x0000_t202" style="position:absolute;margin-left:242.95pt;margin-top:4.9pt;width:202.7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P2GgIAAD8EAAAOAAAAZHJzL2Uyb0RvYy54bWysU8Fu2zAMvQ/YPwi6L06ytt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" stroked="f">
                <v:textbox style="mso-fit-shape-to-text:t" inset="0,0,0,0">
                  <w:txbxContent>
                    <w:p w14:paraId="666D8428" w14:textId="6D76D50D" w:rsidR="00BD451B" w:rsidRPr="00073310" w:rsidRDefault="00BD451B" w:rsidP="00BD451B">
                      <w:pPr>
                        <w:pStyle w:val="Caption"/>
                        <w:rPr>
                          <w:rFonts w:ascii="Times New Roman" w:hAnsi="Times New Roman" w:cs="Times New Roman"/>
                          <w:noProof/>
                          <w:sz w:val="22"/>
                          <w:szCs w:val="22"/>
                        </w:rPr>
                      </w:pPr>
                      <w:r>
                        <w:t xml:space="preserve">Figure </w:t>
                      </w:r>
                      <w:fldSimple w:instr=" SEQ Figure \* ARABIC ">
                        <w:r w:rsidR="00A909CF">
                          <w:rPr>
                            <w:noProof/>
                          </w:rPr>
                          <w:t>5</w:t>
                        </w:r>
                      </w:fldSimple>
                      <w:r>
                        <w:t xml:space="preserve"> Sine Signals with relative frequencies</w:t>
                      </w:r>
                    </w:p>
                  </w:txbxContent>
                </v:textbox>
                <w10:wrap type="through"/>
              </v:shape>
            </w:pict>
          </mc:Fallback>
        </mc:AlternateContent>
      </w:r>
      <w:proofErr w:type="gramStart"/>
      <w:r w:rsidR="00000000" w:rsidRPr="00C41333">
        <w:rPr>
          <w:rFonts w:ascii="Times New Roman" w:hAnsi="Times New Roman" w:cs="Times New Roman"/>
          <w:color w:val="000000"/>
          <w:sz w:val="21"/>
        </w:rPr>
        <w:t>subplot(</w:t>
      </w:r>
      <w:proofErr w:type="gramEnd"/>
      <w:r w:rsidR="00000000" w:rsidRPr="00C41333">
        <w:rPr>
          <w:rFonts w:ascii="Times New Roman" w:hAnsi="Times New Roman" w:cs="Times New Roman"/>
          <w:color w:val="000000"/>
          <w:sz w:val="21"/>
        </w:rPr>
        <w:t>4,1,3); plot(x</w:t>
      </w:r>
      <w:proofErr w:type="gramStart"/>
      <w:r w:rsidR="00000000" w:rsidRPr="00C41333">
        <w:rPr>
          <w:rFonts w:ascii="Times New Roman" w:hAnsi="Times New Roman" w:cs="Times New Roman"/>
          <w:color w:val="000000"/>
          <w:sz w:val="21"/>
        </w:rPr>
        <w:t>);  title</w:t>
      </w:r>
      <w:proofErr w:type="gramEnd"/>
      <w:r w:rsidR="00000000" w:rsidRPr="00C41333">
        <w:rPr>
          <w:rFonts w:ascii="Times New Roman" w:hAnsi="Times New Roman" w:cs="Times New Roman"/>
          <w:color w:val="000000"/>
          <w:sz w:val="21"/>
        </w:rPr>
        <w:t>('CRN: 020-313 - x[n]');</w:t>
      </w:r>
    </w:p>
    <w:p w14:paraId="5019283D" w14:textId="79221830" w:rsidR="00A646DF" w:rsidRDefault="00000000" w:rsidP="00565BEE">
      <w:pPr>
        <w:spacing w:after="0" w:line="240" w:lineRule="auto"/>
        <w:rPr>
          <w:rFonts w:ascii="Times New Roman" w:hAnsi="Times New Roman" w:cs="Times New Roman"/>
          <w:color w:val="000000"/>
          <w:sz w:val="21"/>
        </w:rPr>
      </w:pPr>
      <w:proofErr w:type="gramStart"/>
      <w:r w:rsidRPr="00C41333">
        <w:rPr>
          <w:rFonts w:ascii="Times New Roman" w:hAnsi="Times New Roman" w:cs="Times New Roman"/>
          <w:color w:val="000000"/>
          <w:sz w:val="21"/>
        </w:rPr>
        <w:t>subplot(</w:t>
      </w:r>
      <w:proofErr w:type="gramEnd"/>
      <w:r w:rsidRPr="00C41333">
        <w:rPr>
          <w:rFonts w:ascii="Times New Roman" w:hAnsi="Times New Roman" w:cs="Times New Roman"/>
          <w:color w:val="000000"/>
          <w:sz w:val="21"/>
        </w:rPr>
        <w:t>4,1,4); plot(y</w:t>
      </w:r>
      <w:proofErr w:type="gramStart"/>
      <w:r w:rsidRPr="00C41333">
        <w:rPr>
          <w:rFonts w:ascii="Times New Roman" w:hAnsi="Times New Roman" w:cs="Times New Roman"/>
          <w:color w:val="000000"/>
          <w:sz w:val="21"/>
        </w:rPr>
        <w:t>);  title</w:t>
      </w:r>
      <w:proofErr w:type="gramEnd"/>
      <w:r w:rsidRPr="00C41333">
        <w:rPr>
          <w:rFonts w:ascii="Times New Roman" w:hAnsi="Times New Roman" w:cs="Times New Roman"/>
          <w:color w:val="000000"/>
          <w:sz w:val="21"/>
        </w:rPr>
        <w:t>('CRN: 020-313 - y[n]');</w:t>
      </w:r>
    </w:p>
    <w:p w14:paraId="681FCEB1" w14:textId="2111D5AE" w:rsidR="00BD451B" w:rsidRDefault="00BD451B" w:rsidP="00565BEE">
      <w:pPr>
        <w:spacing w:after="0" w:line="240" w:lineRule="auto"/>
        <w:rPr>
          <w:rFonts w:ascii="Times New Roman" w:hAnsi="Times New Roman" w:cs="Times New Roman"/>
        </w:rPr>
      </w:pPr>
    </w:p>
    <w:p w14:paraId="57EA3354" w14:textId="1D9D4C3D" w:rsidR="00A909CF" w:rsidRPr="00A909CF" w:rsidRDefault="00A909CF" w:rsidP="00565BEE">
      <w:pPr>
        <w:spacing w:after="0" w:line="240" w:lineRule="auto"/>
        <w:rPr>
          <w:rFonts w:ascii="Times New Roman" w:hAnsi="Times New Roman" w:cs="Times New Roman"/>
          <w:color w:val="1F497D" w:themeColor="text2"/>
        </w:rPr>
      </w:pPr>
      <w:r>
        <w:rPr>
          <w:rFonts w:ascii="Times New Roman" w:hAnsi="Times New Roman" w:cs="Times New Roman"/>
          <w:color w:val="1F497D" w:themeColor="text2"/>
        </w:rPr>
        <w:t>This figure d</w:t>
      </w:r>
      <w:r w:rsidRPr="00A909CF">
        <w:rPr>
          <w:rFonts w:ascii="Times New Roman" w:hAnsi="Times New Roman" w:cs="Times New Roman"/>
          <w:color w:val="1F497D" w:themeColor="text2"/>
        </w:rPr>
        <w:t>isplays two sine signals of different frequencies f1=0.1f_1 = 0.1f1​=0.1 and f2=0.4f_2 = 0.4f2​=0.4, their sum x[n]x[n]x[n], and the output after passing through an accumulator. The accumulator integrates the signal, gradually increasing or decreasing the output based on input amplitude.</w:t>
      </w:r>
    </w:p>
    <w:p w14:paraId="70297D28" w14:textId="77777777" w:rsidR="00A646DF" w:rsidRPr="00AC74A5" w:rsidRDefault="00000000">
      <w:pPr>
        <w:pStyle w:val="Heading3"/>
        <w:rPr>
          <w:rFonts w:ascii="Times New Roman" w:hAnsi="Times New Roman" w:cs="Times New Roman"/>
          <w:color w:val="000000" w:themeColor="text1"/>
          <w:sz w:val="28"/>
          <w:szCs w:val="28"/>
        </w:rPr>
      </w:pPr>
      <w:r w:rsidRPr="00AC74A5">
        <w:rPr>
          <w:rFonts w:ascii="Times New Roman" w:hAnsi="Times New Roman" w:cs="Times New Roman"/>
          <w:color w:val="000000" w:themeColor="text1"/>
          <w:sz w:val="28"/>
          <w:szCs w:val="28"/>
        </w:rPr>
        <w:lastRenderedPageBreak/>
        <w:t>3. Impulse and Step Response</w:t>
      </w:r>
    </w:p>
    <w:p w14:paraId="3C6A86E4" w14:textId="04904A11" w:rsidR="00AE19AF" w:rsidRPr="007C4E41" w:rsidRDefault="00000000" w:rsidP="007C4E41">
      <w:pPr>
        <w:spacing w:after="0" w:line="240" w:lineRule="auto"/>
        <w:rPr>
          <w:rFonts w:ascii="Times New Roman" w:hAnsi="Times New Roman" w:cs="Times New Roman"/>
          <w:b/>
          <w:bCs/>
        </w:rPr>
      </w:pPr>
      <w:r w:rsidRPr="007C4E41">
        <w:rPr>
          <w:rFonts w:ascii="Times New Roman" w:hAnsi="Times New Roman" w:cs="Times New Roman"/>
          <w:b/>
          <w:bCs/>
        </w:rPr>
        <w:t xml:space="preserve">a) </w:t>
      </w:r>
      <w:r w:rsidR="007C4E41" w:rsidRPr="007C4E41">
        <w:rPr>
          <w:rFonts w:ascii="Times New Roman" w:hAnsi="Times New Roman" w:cs="Times New Roman"/>
          <w:b/>
          <w:bCs/>
        </w:rPr>
        <w:t>Generate a unit impulse sequence and pass it through the three-point smoothing filter, the</w:t>
      </w:r>
      <w:r w:rsidR="007C4E41">
        <w:rPr>
          <w:rFonts w:ascii="Times New Roman" w:hAnsi="Times New Roman" w:cs="Times New Roman"/>
          <w:b/>
          <w:bCs/>
        </w:rPr>
        <w:t xml:space="preserve"> </w:t>
      </w:r>
      <w:r w:rsidR="007C4E41" w:rsidRPr="007C4E41">
        <w:rPr>
          <w:rFonts w:ascii="Times New Roman" w:hAnsi="Times New Roman" w:cs="Times New Roman"/>
          <w:b/>
          <w:bCs/>
        </w:rPr>
        <w:t>differentiator and the accumulator. Plot the impulse responses of the systems.</w:t>
      </w:r>
    </w:p>
    <w:p w14:paraId="331D5D76" w14:textId="50666DD4" w:rsidR="00AE19AF" w:rsidRPr="00565BEE" w:rsidRDefault="00BD451B" w:rsidP="00565BEE">
      <w:pPr>
        <w:spacing w:after="0" w:line="240" w:lineRule="auto"/>
        <w:rPr>
          <w:rFonts w:ascii="Times New Roman" w:hAnsi="Times New Roman" w:cs="Times New Roman"/>
          <w:b/>
          <w:bCs/>
          <w:sz w:val="18"/>
          <w:szCs w:val="18"/>
        </w:rPr>
      </w:pPr>
      <w:r>
        <w:rPr>
          <w:rFonts w:ascii="Times New Roman" w:hAnsi="Times New Roman" w:cs="Times New Roman"/>
          <w:noProof/>
          <w:sz w:val="18"/>
          <w:szCs w:val="18"/>
        </w:rPr>
        <w:drawing>
          <wp:anchor distT="0" distB="0" distL="114300" distR="114300" simplePos="0" relativeHeight="251671552" behindDoc="0" locked="0" layoutInCell="1" allowOverlap="1" wp14:anchorId="421CC307" wp14:editId="1C177429">
            <wp:simplePos x="0" y="0"/>
            <wp:positionH relativeFrom="column">
              <wp:posOffset>3325495</wp:posOffset>
            </wp:positionH>
            <wp:positionV relativeFrom="paragraph">
              <wp:posOffset>70485</wp:posOffset>
            </wp:positionV>
            <wp:extent cx="2018665" cy="1431290"/>
            <wp:effectExtent l="0" t="0" r="635" b="0"/>
            <wp:wrapThrough wrapText="bothSides">
              <wp:wrapPolygon edited="0">
                <wp:start x="0" y="0"/>
                <wp:lineTo x="0" y="21274"/>
                <wp:lineTo x="21403" y="21274"/>
                <wp:lineTo x="21403" y="0"/>
                <wp:lineTo x="0" y="0"/>
              </wp:wrapPolygon>
            </wp:wrapThrough>
            <wp:docPr id="1352874215" name="Picture 8"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74215" name="Picture 8" descr="A diagram of a graph&#10;&#10;AI-generated content may be incorrect."/>
                    <pic:cNvPicPr/>
                  </pic:nvPicPr>
                  <pic:blipFill>
                    <a:blip r:embed="rId13"/>
                    <a:stretch>
                      <a:fillRect/>
                    </a:stretch>
                  </pic:blipFill>
                  <pic:spPr>
                    <a:xfrm>
                      <a:off x="0" y="0"/>
                      <a:ext cx="2018665" cy="1431290"/>
                    </a:xfrm>
                    <a:prstGeom prst="rect">
                      <a:avLst/>
                    </a:prstGeom>
                  </pic:spPr>
                </pic:pic>
              </a:graphicData>
            </a:graphic>
            <wp14:sizeRelH relativeFrom="margin">
              <wp14:pctWidth>0</wp14:pctWidth>
            </wp14:sizeRelH>
            <wp14:sizeRelV relativeFrom="margin">
              <wp14:pctHeight>0</wp14:pctHeight>
            </wp14:sizeRelV>
          </wp:anchor>
        </w:drawing>
      </w:r>
    </w:p>
    <w:p w14:paraId="33E7F3C7" w14:textId="32173506" w:rsidR="00A646DF" w:rsidRPr="00565BEE" w:rsidRDefault="00000000" w:rsidP="00565BEE">
      <w:pPr>
        <w:spacing w:after="0" w:line="240" w:lineRule="auto"/>
        <w:rPr>
          <w:rFonts w:ascii="Times New Roman" w:hAnsi="Times New Roman" w:cs="Times New Roman"/>
          <w:sz w:val="18"/>
          <w:szCs w:val="18"/>
        </w:rPr>
      </w:pPr>
      <w:r w:rsidRPr="00565BEE">
        <w:rPr>
          <w:rFonts w:ascii="Times New Roman" w:hAnsi="Times New Roman" w:cs="Times New Roman"/>
          <w:color w:val="000000"/>
          <w:sz w:val="18"/>
          <w:szCs w:val="18"/>
        </w:rPr>
        <w:t>% CRN: 020-313 - Impulse Responses</w:t>
      </w:r>
    </w:p>
    <w:p w14:paraId="647FE1AD" w14:textId="0B32C69C" w:rsidR="00A646DF" w:rsidRPr="00565BEE" w:rsidRDefault="00000000" w:rsidP="00565BEE">
      <w:pPr>
        <w:spacing w:after="0" w:line="240" w:lineRule="auto"/>
        <w:rPr>
          <w:rFonts w:ascii="Times New Roman" w:hAnsi="Times New Roman" w:cs="Times New Roman"/>
          <w:sz w:val="18"/>
          <w:szCs w:val="18"/>
        </w:rPr>
      </w:pPr>
      <w:r w:rsidRPr="00565BEE">
        <w:rPr>
          <w:rFonts w:ascii="Times New Roman" w:hAnsi="Times New Roman" w:cs="Times New Roman"/>
          <w:color w:val="000000"/>
          <w:sz w:val="18"/>
          <w:szCs w:val="18"/>
        </w:rPr>
        <w:t>n = 0:20;</w:t>
      </w:r>
    </w:p>
    <w:p w14:paraId="19018629" w14:textId="6C59D12D" w:rsidR="00A646DF" w:rsidRPr="00565BEE" w:rsidRDefault="00000000" w:rsidP="00565BEE">
      <w:pPr>
        <w:spacing w:after="0" w:line="240" w:lineRule="auto"/>
        <w:rPr>
          <w:rFonts w:ascii="Times New Roman" w:hAnsi="Times New Roman" w:cs="Times New Roman"/>
          <w:sz w:val="18"/>
          <w:szCs w:val="18"/>
        </w:rPr>
      </w:pPr>
      <w:r w:rsidRPr="00565BEE">
        <w:rPr>
          <w:rFonts w:ascii="Times New Roman" w:hAnsi="Times New Roman" w:cs="Times New Roman"/>
          <w:color w:val="000000"/>
          <w:sz w:val="18"/>
          <w:szCs w:val="18"/>
        </w:rPr>
        <w:t xml:space="preserve">d = [1, </w:t>
      </w:r>
      <w:proofErr w:type="gramStart"/>
      <w:r w:rsidRPr="00565BEE">
        <w:rPr>
          <w:rFonts w:ascii="Times New Roman" w:hAnsi="Times New Roman" w:cs="Times New Roman"/>
          <w:color w:val="000000"/>
          <w:sz w:val="18"/>
          <w:szCs w:val="18"/>
        </w:rPr>
        <w:t>zeros(</w:t>
      </w:r>
      <w:proofErr w:type="gramEnd"/>
      <w:r w:rsidRPr="00565BEE">
        <w:rPr>
          <w:rFonts w:ascii="Times New Roman" w:hAnsi="Times New Roman" w:cs="Times New Roman"/>
          <w:color w:val="000000"/>
          <w:sz w:val="18"/>
          <w:szCs w:val="18"/>
        </w:rPr>
        <w:t>1,20)];</w:t>
      </w:r>
    </w:p>
    <w:p w14:paraId="6A84A457" w14:textId="78DB3AD2" w:rsidR="00A646DF" w:rsidRPr="00565BEE" w:rsidRDefault="00A646DF" w:rsidP="00565BEE">
      <w:pPr>
        <w:spacing w:after="0" w:line="240" w:lineRule="auto"/>
        <w:rPr>
          <w:rFonts w:ascii="Times New Roman" w:hAnsi="Times New Roman" w:cs="Times New Roman"/>
          <w:sz w:val="18"/>
          <w:szCs w:val="18"/>
        </w:rPr>
      </w:pPr>
    </w:p>
    <w:p w14:paraId="7DA18873" w14:textId="6756581A" w:rsidR="00A646DF" w:rsidRPr="00565BEE" w:rsidRDefault="00000000" w:rsidP="00565BEE">
      <w:pPr>
        <w:spacing w:after="0" w:line="240" w:lineRule="auto"/>
        <w:rPr>
          <w:rFonts w:ascii="Times New Roman" w:hAnsi="Times New Roman" w:cs="Times New Roman"/>
          <w:sz w:val="18"/>
          <w:szCs w:val="18"/>
        </w:rPr>
      </w:pPr>
      <w:r w:rsidRPr="00565BEE">
        <w:rPr>
          <w:rFonts w:ascii="Times New Roman" w:hAnsi="Times New Roman" w:cs="Times New Roman"/>
          <w:color w:val="000000"/>
          <w:sz w:val="18"/>
          <w:szCs w:val="18"/>
        </w:rPr>
        <w:t xml:space="preserve">h1 = </w:t>
      </w:r>
      <w:proofErr w:type="gramStart"/>
      <w:r w:rsidRPr="00565BEE">
        <w:rPr>
          <w:rFonts w:ascii="Times New Roman" w:hAnsi="Times New Roman" w:cs="Times New Roman"/>
          <w:color w:val="000000"/>
          <w:sz w:val="18"/>
          <w:szCs w:val="18"/>
        </w:rPr>
        <w:t>filter(</w:t>
      </w:r>
      <w:proofErr w:type="gramEnd"/>
      <w:r w:rsidRPr="00565BEE">
        <w:rPr>
          <w:rFonts w:ascii="Times New Roman" w:hAnsi="Times New Roman" w:cs="Times New Roman"/>
          <w:color w:val="000000"/>
          <w:sz w:val="18"/>
          <w:szCs w:val="18"/>
        </w:rPr>
        <w:t>[1 1 1]/3, 1, d);</w:t>
      </w:r>
    </w:p>
    <w:p w14:paraId="38FCA4BB" w14:textId="77777777" w:rsidR="00A646DF" w:rsidRPr="00565BEE" w:rsidRDefault="00000000" w:rsidP="00565BEE">
      <w:pPr>
        <w:spacing w:after="0" w:line="240" w:lineRule="auto"/>
        <w:rPr>
          <w:rFonts w:ascii="Times New Roman" w:hAnsi="Times New Roman" w:cs="Times New Roman"/>
          <w:sz w:val="18"/>
          <w:szCs w:val="18"/>
        </w:rPr>
      </w:pPr>
      <w:r w:rsidRPr="00565BEE">
        <w:rPr>
          <w:rFonts w:ascii="Times New Roman" w:hAnsi="Times New Roman" w:cs="Times New Roman"/>
          <w:color w:val="000000"/>
          <w:sz w:val="18"/>
          <w:szCs w:val="18"/>
        </w:rPr>
        <w:t xml:space="preserve">h2 = </w:t>
      </w:r>
      <w:proofErr w:type="gramStart"/>
      <w:r w:rsidRPr="00565BEE">
        <w:rPr>
          <w:rFonts w:ascii="Times New Roman" w:hAnsi="Times New Roman" w:cs="Times New Roman"/>
          <w:color w:val="000000"/>
          <w:sz w:val="18"/>
          <w:szCs w:val="18"/>
        </w:rPr>
        <w:t>filter(</w:t>
      </w:r>
      <w:proofErr w:type="gramEnd"/>
      <w:r w:rsidRPr="00565BEE">
        <w:rPr>
          <w:rFonts w:ascii="Times New Roman" w:hAnsi="Times New Roman" w:cs="Times New Roman"/>
          <w:color w:val="000000"/>
          <w:sz w:val="18"/>
          <w:szCs w:val="18"/>
        </w:rPr>
        <w:t>[1 -1], 1, d);</w:t>
      </w:r>
    </w:p>
    <w:p w14:paraId="4F4864A3" w14:textId="47C91DCC" w:rsidR="00A646DF" w:rsidRPr="00565BEE" w:rsidRDefault="00000000" w:rsidP="00565BEE">
      <w:pPr>
        <w:spacing w:after="0" w:line="240" w:lineRule="auto"/>
        <w:rPr>
          <w:rFonts w:ascii="Times New Roman" w:hAnsi="Times New Roman" w:cs="Times New Roman"/>
          <w:sz w:val="18"/>
          <w:szCs w:val="18"/>
        </w:rPr>
      </w:pPr>
      <w:r w:rsidRPr="00565BEE">
        <w:rPr>
          <w:rFonts w:ascii="Times New Roman" w:hAnsi="Times New Roman" w:cs="Times New Roman"/>
          <w:color w:val="000000"/>
          <w:sz w:val="18"/>
          <w:szCs w:val="18"/>
        </w:rPr>
        <w:t xml:space="preserve">h3 = </w:t>
      </w:r>
      <w:proofErr w:type="gramStart"/>
      <w:r w:rsidRPr="00565BEE">
        <w:rPr>
          <w:rFonts w:ascii="Times New Roman" w:hAnsi="Times New Roman" w:cs="Times New Roman"/>
          <w:color w:val="000000"/>
          <w:sz w:val="18"/>
          <w:szCs w:val="18"/>
        </w:rPr>
        <w:t>filter(</w:t>
      </w:r>
      <w:proofErr w:type="gramEnd"/>
      <w:r w:rsidRPr="00565BEE">
        <w:rPr>
          <w:rFonts w:ascii="Times New Roman" w:hAnsi="Times New Roman" w:cs="Times New Roman"/>
          <w:color w:val="000000"/>
          <w:sz w:val="18"/>
          <w:szCs w:val="18"/>
        </w:rPr>
        <w:t>1, [1 -1], d);</w:t>
      </w:r>
    </w:p>
    <w:p w14:paraId="27499EBA" w14:textId="719B3D20" w:rsidR="00A646DF" w:rsidRPr="00565BEE" w:rsidRDefault="00A646DF" w:rsidP="00565BEE">
      <w:pPr>
        <w:spacing w:after="0" w:line="240" w:lineRule="auto"/>
        <w:rPr>
          <w:rFonts w:ascii="Times New Roman" w:hAnsi="Times New Roman" w:cs="Times New Roman"/>
          <w:sz w:val="18"/>
          <w:szCs w:val="18"/>
        </w:rPr>
      </w:pPr>
    </w:p>
    <w:p w14:paraId="4E5B136C" w14:textId="5D1966BE" w:rsidR="00A646DF" w:rsidRPr="00565BEE" w:rsidRDefault="00C45A1A" w:rsidP="00565BEE">
      <w:pPr>
        <w:spacing w:after="0" w:line="240" w:lineRule="auto"/>
        <w:rPr>
          <w:rFonts w:ascii="Times New Roman" w:hAnsi="Times New Roman" w:cs="Times New Roman"/>
          <w:sz w:val="18"/>
          <w:szCs w:val="18"/>
        </w:rPr>
      </w:pPr>
      <w:r>
        <w:rPr>
          <w:noProof/>
        </w:rPr>
        <mc:AlternateContent>
          <mc:Choice Requires="wps">
            <w:drawing>
              <wp:anchor distT="0" distB="0" distL="114300" distR="114300" simplePos="0" relativeHeight="251675648" behindDoc="0" locked="0" layoutInCell="1" allowOverlap="1" wp14:anchorId="7D661E32" wp14:editId="7A411569">
                <wp:simplePos x="0" y="0"/>
                <wp:positionH relativeFrom="column">
                  <wp:posOffset>3299188</wp:posOffset>
                </wp:positionH>
                <wp:positionV relativeFrom="paragraph">
                  <wp:posOffset>63137</wp:posOffset>
                </wp:positionV>
                <wp:extent cx="2269490" cy="635"/>
                <wp:effectExtent l="0" t="0" r="0" b="5715"/>
                <wp:wrapThrough wrapText="bothSides">
                  <wp:wrapPolygon edited="0">
                    <wp:start x="0" y="0"/>
                    <wp:lineTo x="0" y="20496"/>
                    <wp:lineTo x="21395" y="20496"/>
                    <wp:lineTo x="21395" y="0"/>
                    <wp:lineTo x="0" y="0"/>
                  </wp:wrapPolygon>
                </wp:wrapThrough>
                <wp:docPr id="1420333679" name="Text Box 1"/>
                <wp:cNvGraphicFramePr/>
                <a:graphic xmlns:a="http://schemas.openxmlformats.org/drawingml/2006/main">
                  <a:graphicData uri="http://schemas.microsoft.com/office/word/2010/wordprocessingShape">
                    <wps:wsp>
                      <wps:cNvSpPr txBox="1"/>
                      <wps:spPr>
                        <a:xfrm>
                          <a:off x="0" y="0"/>
                          <a:ext cx="2269490" cy="635"/>
                        </a:xfrm>
                        <a:prstGeom prst="rect">
                          <a:avLst/>
                        </a:prstGeom>
                        <a:solidFill>
                          <a:prstClr val="white"/>
                        </a:solidFill>
                        <a:ln>
                          <a:noFill/>
                        </a:ln>
                      </wps:spPr>
                      <wps:txbx>
                        <w:txbxContent>
                          <w:p w14:paraId="7B5729D2" w14:textId="5AA3AEC9" w:rsidR="00BD451B" w:rsidRPr="006E02F8" w:rsidRDefault="00BD451B" w:rsidP="00BD451B">
                            <w:pPr>
                              <w:pStyle w:val="Caption"/>
                              <w:rPr>
                                <w:rFonts w:ascii="Times New Roman" w:hAnsi="Times New Roman" w:cs="Times New Roman"/>
                                <w:noProof/>
                              </w:rPr>
                            </w:pPr>
                            <w:r>
                              <w:t xml:space="preserve">Figure </w:t>
                            </w:r>
                            <w:fldSimple w:instr=" SEQ Figure \* ARABIC ">
                              <w:r w:rsidR="00A909CF">
                                <w:rPr>
                                  <w:noProof/>
                                </w:rPr>
                                <w:t>6</w:t>
                              </w:r>
                            </w:fldSimple>
                            <w:r>
                              <w:t xml:space="preserve"> Impulse response of systems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661E32" id="_x0000_s1031" type="#_x0000_t202" style="position:absolute;margin-left:259.8pt;margin-top:4.95pt;width:178.7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" stroked="f">
                <v:textbox style="mso-fit-shape-to-text:t" inset="0,0,0,0">
                  <w:txbxContent>
                    <w:p w14:paraId="7B5729D2" w14:textId="5AA3AEC9" w:rsidR="00BD451B" w:rsidRPr="006E02F8" w:rsidRDefault="00BD451B" w:rsidP="00BD451B">
                      <w:pPr>
                        <w:pStyle w:val="Caption"/>
                        <w:rPr>
                          <w:rFonts w:ascii="Times New Roman" w:hAnsi="Times New Roman" w:cs="Times New Roman"/>
                          <w:noProof/>
                        </w:rPr>
                      </w:pPr>
                      <w:r>
                        <w:t xml:space="preserve">Figure </w:t>
                      </w:r>
                      <w:fldSimple w:instr=" SEQ Figure \* ARABIC ">
                        <w:r w:rsidR="00A909CF">
                          <w:rPr>
                            <w:noProof/>
                          </w:rPr>
                          <w:t>6</w:t>
                        </w:r>
                      </w:fldSimple>
                      <w:r>
                        <w:t xml:space="preserve"> Impulse response of systems</w:t>
                      </w:r>
                    </w:p>
                  </w:txbxContent>
                </v:textbox>
                <w10:wrap type="through"/>
              </v:shape>
            </w:pict>
          </mc:Fallback>
        </mc:AlternateContent>
      </w:r>
      <w:proofErr w:type="gramStart"/>
      <w:r w:rsidR="00000000" w:rsidRPr="00565BEE">
        <w:rPr>
          <w:rFonts w:ascii="Times New Roman" w:hAnsi="Times New Roman" w:cs="Times New Roman"/>
          <w:color w:val="000000"/>
          <w:sz w:val="18"/>
          <w:szCs w:val="18"/>
        </w:rPr>
        <w:t>subplot(</w:t>
      </w:r>
      <w:proofErr w:type="gramEnd"/>
      <w:r w:rsidR="00000000" w:rsidRPr="00565BEE">
        <w:rPr>
          <w:rFonts w:ascii="Times New Roman" w:hAnsi="Times New Roman" w:cs="Times New Roman"/>
          <w:color w:val="000000"/>
          <w:sz w:val="18"/>
          <w:szCs w:val="18"/>
        </w:rPr>
        <w:t xml:space="preserve">3,1,1); </w:t>
      </w:r>
      <w:proofErr w:type="gramStart"/>
      <w:r w:rsidR="00000000" w:rsidRPr="00565BEE">
        <w:rPr>
          <w:rFonts w:ascii="Times New Roman" w:hAnsi="Times New Roman" w:cs="Times New Roman"/>
          <w:color w:val="000000"/>
          <w:sz w:val="18"/>
          <w:szCs w:val="18"/>
        </w:rPr>
        <w:t>stem(</w:t>
      </w:r>
      <w:proofErr w:type="gramEnd"/>
      <w:r w:rsidR="00000000" w:rsidRPr="00565BEE">
        <w:rPr>
          <w:rFonts w:ascii="Times New Roman" w:hAnsi="Times New Roman" w:cs="Times New Roman"/>
          <w:color w:val="000000"/>
          <w:sz w:val="18"/>
          <w:szCs w:val="18"/>
        </w:rPr>
        <w:t xml:space="preserve">n, h1); </w:t>
      </w:r>
      <w:proofErr w:type="gramStart"/>
      <w:r w:rsidR="00000000" w:rsidRPr="00565BEE">
        <w:rPr>
          <w:rFonts w:ascii="Times New Roman" w:hAnsi="Times New Roman" w:cs="Times New Roman"/>
          <w:color w:val="000000"/>
          <w:sz w:val="18"/>
          <w:szCs w:val="18"/>
        </w:rPr>
        <w:t>title(</w:t>
      </w:r>
      <w:proofErr w:type="gramEnd"/>
      <w:r w:rsidR="00000000" w:rsidRPr="00565BEE">
        <w:rPr>
          <w:rFonts w:ascii="Times New Roman" w:hAnsi="Times New Roman" w:cs="Times New Roman"/>
          <w:color w:val="000000"/>
          <w:sz w:val="18"/>
          <w:szCs w:val="18"/>
        </w:rPr>
        <w:t>'CRN: 020-313 - Smoothing Filter');</w:t>
      </w:r>
    </w:p>
    <w:p w14:paraId="1704E583" w14:textId="25698B80" w:rsidR="00A646DF" w:rsidRPr="00565BEE" w:rsidRDefault="00000000" w:rsidP="00565BEE">
      <w:pPr>
        <w:spacing w:after="0" w:line="240" w:lineRule="auto"/>
        <w:rPr>
          <w:rFonts w:ascii="Times New Roman" w:hAnsi="Times New Roman" w:cs="Times New Roman"/>
          <w:sz w:val="18"/>
          <w:szCs w:val="18"/>
        </w:rPr>
      </w:pPr>
      <w:proofErr w:type="gramStart"/>
      <w:r w:rsidRPr="00565BEE">
        <w:rPr>
          <w:rFonts w:ascii="Times New Roman" w:hAnsi="Times New Roman" w:cs="Times New Roman"/>
          <w:color w:val="000000"/>
          <w:sz w:val="18"/>
          <w:szCs w:val="18"/>
        </w:rPr>
        <w:t>subplot(</w:t>
      </w:r>
      <w:proofErr w:type="gramEnd"/>
      <w:r w:rsidRPr="00565BEE">
        <w:rPr>
          <w:rFonts w:ascii="Times New Roman" w:hAnsi="Times New Roman" w:cs="Times New Roman"/>
          <w:color w:val="000000"/>
          <w:sz w:val="18"/>
          <w:szCs w:val="18"/>
        </w:rPr>
        <w:t xml:space="preserve">3,1,2); </w:t>
      </w:r>
      <w:proofErr w:type="gramStart"/>
      <w:r w:rsidRPr="00565BEE">
        <w:rPr>
          <w:rFonts w:ascii="Times New Roman" w:hAnsi="Times New Roman" w:cs="Times New Roman"/>
          <w:color w:val="000000"/>
          <w:sz w:val="18"/>
          <w:szCs w:val="18"/>
        </w:rPr>
        <w:t>stem(</w:t>
      </w:r>
      <w:proofErr w:type="gramEnd"/>
      <w:r w:rsidRPr="00565BEE">
        <w:rPr>
          <w:rFonts w:ascii="Times New Roman" w:hAnsi="Times New Roman" w:cs="Times New Roman"/>
          <w:color w:val="000000"/>
          <w:sz w:val="18"/>
          <w:szCs w:val="18"/>
        </w:rPr>
        <w:t xml:space="preserve">n, h2); </w:t>
      </w:r>
      <w:proofErr w:type="gramStart"/>
      <w:r w:rsidRPr="00565BEE">
        <w:rPr>
          <w:rFonts w:ascii="Times New Roman" w:hAnsi="Times New Roman" w:cs="Times New Roman"/>
          <w:color w:val="000000"/>
          <w:sz w:val="18"/>
          <w:szCs w:val="18"/>
        </w:rPr>
        <w:t>title(</w:t>
      </w:r>
      <w:proofErr w:type="gramEnd"/>
      <w:r w:rsidRPr="00565BEE">
        <w:rPr>
          <w:rFonts w:ascii="Times New Roman" w:hAnsi="Times New Roman" w:cs="Times New Roman"/>
          <w:color w:val="000000"/>
          <w:sz w:val="18"/>
          <w:szCs w:val="18"/>
        </w:rPr>
        <w:t>'CRN: 020-313 - Differentiator');</w:t>
      </w:r>
    </w:p>
    <w:p w14:paraId="31E58CCF" w14:textId="67BD905D" w:rsidR="00A646DF" w:rsidRDefault="00000000" w:rsidP="00565BEE">
      <w:pPr>
        <w:spacing w:after="0" w:line="240" w:lineRule="auto"/>
        <w:rPr>
          <w:rFonts w:ascii="Times New Roman" w:hAnsi="Times New Roman" w:cs="Times New Roman"/>
          <w:color w:val="000000"/>
          <w:sz w:val="18"/>
          <w:szCs w:val="18"/>
        </w:rPr>
      </w:pPr>
      <w:proofErr w:type="gramStart"/>
      <w:r w:rsidRPr="00565BEE">
        <w:rPr>
          <w:rFonts w:ascii="Times New Roman" w:hAnsi="Times New Roman" w:cs="Times New Roman"/>
          <w:color w:val="000000"/>
          <w:sz w:val="18"/>
          <w:szCs w:val="18"/>
        </w:rPr>
        <w:t>subplot(</w:t>
      </w:r>
      <w:proofErr w:type="gramEnd"/>
      <w:r w:rsidRPr="00565BEE">
        <w:rPr>
          <w:rFonts w:ascii="Times New Roman" w:hAnsi="Times New Roman" w:cs="Times New Roman"/>
          <w:color w:val="000000"/>
          <w:sz w:val="18"/>
          <w:szCs w:val="18"/>
        </w:rPr>
        <w:t xml:space="preserve">3,1,3); </w:t>
      </w:r>
      <w:proofErr w:type="gramStart"/>
      <w:r w:rsidRPr="00565BEE">
        <w:rPr>
          <w:rFonts w:ascii="Times New Roman" w:hAnsi="Times New Roman" w:cs="Times New Roman"/>
          <w:color w:val="000000"/>
          <w:sz w:val="18"/>
          <w:szCs w:val="18"/>
        </w:rPr>
        <w:t>stem(</w:t>
      </w:r>
      <w:proofErr w:type="gramEnd"/>
      <w:r w:rsidRPr="00565BEE">
        <w:rPr>
          <w:rFonts w:ascii="Times New Roman" w:hAnsi="Times New Roman" w:cs="Times New Roman"/>
          <w:color w:val="000000"/>
          <w:sz w:val="18"/>
          <w:szCs w:val="18"/>
        </w:rPr>
        <w:t xml:space="preserve">n, h3); </w:t>
      </w:r>
      <w:proofErr w:type="gramStart"/>
      <w:r w:rsidRPr="00565BEE">
        <w:rPr>
          <w:rFonts w:ascii="Times New Roman" w:hAnsi="Times New Roman" w:cs="Times New Roman"/>
          <w:color w:val="000000"/>
          <w:sz w:val="18"/>
          <w:szCs w:val="18"/>
        </w:rPr>
        <w:t>title(</w:t>
      </w:r>
      <w:proofErr w:type="gramEnd"/>
      <w:r w:rsidRPr="00565BEE">
        <w:rPr>
          <w:rFonts w:ascii="Times New Roman" w:hAnsi="Times New Roman" w:cs="Times New Roman"/>
          <w:color w:val="000000"/>
          <w:sz w:val="18"/>
          <w:szCs w:val="18"/>
        </w:rPr>
        <w:t>'CRN: 020-313 - Accumulator');</w:t>
      </w:r>
    </w:p>
    <w:p w14:paraId="51A80478" w14:textId="77777777" w:rsidR="00A909CF" w:rsidRDefault="00A909CF" w:rsidP="00565BEE">
      <w:pPr>
        <w:spacing w:after="0" w:line="240" w:lineRule="auto"/>
        <w:rPr>
          <w:rFonts w:ascii="Times New Roman" w:hAnsi="Times New Roman" w:cs="Times New Roman"/>
          <w:color w:val="000000"/>
          <w:sz w:val="18"/>
          <w:szCs w:val="18"/>
        </w:rPr>
      </w:pPr>
    </w:p>
    <w:p w14:paraId="56D0290B" w14:textId="3036DF7B" w:rsidR="00A909CF" w:rsidRDefault="00A909CF" w:rsidP="00A909CF">
      <w:pPr>
        <w:spacing w:after="0" w:line="240" w:lineRule="auto"/>
        <w:rPr>
          <w:rFonts w:ascii="Times New Roman" w:hAnsi="Times New Roman" w:cs="Times New Roman"/>
          <w:color w:val="1F497D" w:themeColor="text2"/>
          <w:sz w:val="18"/>
          <w:szCs w:val="18"/>
        </w:rPr>
      </w:pPr>
      <w:r>
        <w:rPr>
          <w:rFonts w:ascii="Times New Roman" w:hAnsi="Times New Roman" w:cs="Times New Roman"/>
          <w:color w:val="1F497D" w:themeColor="text2"/>
          <w:sz w:val="18"/>
          <w:szCs w:val="18"/>
        </w:rPr>
        <w:t>This figure s</w:t>
      </w:r>
      <w:r w:rsidRPr="00A909CF">
        <w:rPr>
          <w:rFonts w:ascii="Times New Roman" w:hAnsi="Times New Roman" w:cs="Times New Roman"/>
          <w:color w:val="1F497D" w:themeColor="text2"/>
          <w:sz w:val="18"/>
          <w:szCs w:val="18"/>
        </w:rPr>
        <w:t>hows the impulse responses of the three systems: smoothing filter, differentiator, and accumulator. Each subplot depicts how the system reacts to a unit impulse, illustrating fundamental system behavior.</w:t>
      </w:r>
    </w:p>
    <w:p w14:paraId="30659B95" w14:textId="0BA38E6F" w:rsidR="00AE19AF" w:rsidRDefault="00AE19AF" w:rsidP="00565BEE">
      <w:pPr>
        <w:spacing w:after="0" w:line="240" w:lineRule="auto"/>
        <w:rPr>
          <w:rFonts w:ascii="Times New Roman" w:hAnsi="Times New Roman" w:cs="Times New Roman"/>
          <w:sz w:val="18"/>
          <w:szCs w:val="18"/>
        </w:rPr>
      </w:pPr>
    </w:p>
    <w:p w14:paraId="2E9E2112" w14:textId="6E2A8981" w:rsidR="00BD451B" w:rsidRPr="00565BEE" w:rsidRDefault="00C45A1A" w:rsidP="00565BEE">
      <w:pPr>
        <w:spacing w:after="0" w:line="240" w:lineRule="auto"/>
        <w:rPr>
          <w:rFonts w:ascii="Times New Roman" w:hAnsi="Times New Roman" w:cs="Times New Roman"/>
          <w:sz w:val="18"/>
          <w:szCs w:val="18"/>
        </w:rPr>
      </w:pPr>
      <w:r>
        <w:rPr>
          <w:rFonts w:ascii="Times New Roman" w:hAnsi="Times New Roman" w:cs="Times New Roman"/>
          <w:noProof/>
          <w:color w:val="000000"/>
          <w:sz w:val="18"/>
          <w:szCs w:val="18"/>
        </w:rPr>
        <w:drawing>
          <wp:anchor distT="0" distB="0" distL="114300" distR="114300" simplePos="0" relativeHeight="251682816" behindDoc="0" locked="0" layoutInCell="1" allowOverlap="1" wp14:anchorId="3FB3C0C7" wp14:editId="1666167B">
            <wp:simplePos x="0" y="0"/>
            <wp:positionH relativeFrom="column">
              <wp:posOffset>3635375</wp:posOffset>
            </wp:positionH>
            <wp:positionV relativeFrom="paragraph">
              <wp:posOffset>13335</wp:posOffset>
            </wp:positionV>
            <wp:extent cx="1762760" cy="1268095"/>
            <wp:effectExtent l="0" t="0" r="8890" b="8255"/>
            <wp:wrapThrough wrapText="bothSides">
              <wp:wrapPolygon edited="0">
                <wp:start x="0" y="0"/>
                <wp:lineTo x="0" y="21416"/>
                <wp:lineTo x="21476" y="21416"/>
                <wp:lineTo x="21476" y="0"/>
                <wp:lineTo x="0" y="0"/>
              </wp:wrapPolygon>
            </wp:wrapThrough>
            <wp:docPr id="228685528" name="Picture 9"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85528" name="Picture 9" descr="A diagram of a graph&#10;&#10;AI-generated content may be incorrect."/>
                    <pic:cNvPicPr/>
                  </pic:nvPicPr>
                  <pic:blipFill>
                    <a:blip r:embed="rId14"/>
                    <a:stretch>
                      <a:fillRect/>
                    </a:stretch>
                  </pic:blipFill>
                  <pic:spPr>
                    <a:xfrm>
                      <a:off x="0" y="0"/>
                      <a:ext cx="1762760" cy="1268095"/>
                    </a:xfrm>
                    <a:prstGeom prst="rect">
                      <a:avLst/>
                    </a:prstGeom>
                  </pic:spPr>
                </pic:pic>
              </a:graphicData>
            </a:graphic>
            <wp14:sizeRelH relativeFrom="margin">
              <wp14:pctWidth>0</wp14:pctWidth>
            </wp14:sizeRelH>
            <wp14:sizeRelV relativeFrom="margin">
              <wp14:pctHeight>0</wp14:pctHeight>
            </wp14:sizeRelV>
          </wp:anchor>
        </w:drawing>
      </w:r>
    </w:p>
    <w:p w14:paraId="4E57C035" w14:textId="04DD0CE8" w:rsidR="00A646DF" w:rsidRDefault="00000000" w:rsidP="007C4E41">
      <w:pPr>
        <w:spacing w:after="0" w:line="240" w:lineRule="auto"/>
        <w:rPr>
          <w:rFonts w:ascii="Times New Roman" w:hAnsi="Times New Roman" w:cs="Times New Roman"/>
          <w:b/>
          <w:bCs/>
        </w:rPr>
      </w:pPr>
      <w:r w:rsidRPr="007C4E41">
        <w:rPr>
          <w:rFonts w:ascii="Times New Roman" w:hAnsi="Times New Roman" w:cs="Times New Roman"/>
          <w:b/>
          <w:bCs/>
        </w:rPr>
        <w:t xml:space="preserve">b) </w:t>
      </w:r>
      <w:r w:rsidR="007C4E41" w:rsidRPr="007C4E41">
        <w:rPr>
          <w:rFonts w:ascii="Times New Roman" w:hAnsi="Times New Roman" w:cs="Times New Roman"/>
          <w:b/>
          <w:bCs/>
        </w:rPr>
        <w:t xml:space="preserve">A built-in MATLAB function </w:t>
      </w:r>
      <w:proofErr w:type="spellStart"/>
      <w:r w:rsidR="007C4E41" w:rsidRPr="007C4E41">
        <w:rPr>
          <w:rFonts w:ascii="Times New Roman" w:hAnsi="Times New Roman" w:cs="Times New Roman"/>
          <w:b/>
          <w:bCs/>
        </w:rPr>
        <w:t>impz</w:t>
      </w:r>
      <w:proofErr w:type="spellEnd"/>
      <w:r w:rsidR="007C4E41" w:rsidRPr="007C4E41">
        <w:rPr>
          <w:rFonts w:ascii="Times New Roman" w:hAnsi="Times New Roman" w:cs="Times New Roman"/>
          <w:b/>
          <w:bCs/>
        </w:rPr>
        <w:t xml:space="preserve"> helps to find and plot impulse response of LTI system. Plot</w:t>
      </w:r>
      <w:r w:rsidR="007C4E41">
        <w:rPr>
          <w:rFonts w:ascii="Times New Roman" w:hAnsi="Times New Roman" w:cs="Times New Roman"/>
          <w:b/>
          <w:bCs/>
        </w:rPr>
        <w:t xml:space="preserve"> </w:t>
      </w:r>
      <w:r w:rsidR="007C4E41" w:rsidRPr="007C4E41">
        <w:rPr>
          <w:rFonts w:ascii="Times New Roman" w:hAnsi="Times New Roman" w:cs="Times New Roman"/>
          <w:b/>
          <w:bCs/>
        </w:rPr>
        <w:t>impulse response of the systems and compare the results obtained in part a.</w:t>
      </w:r>
    </w:p>
    <w:p w14:paraId="505D6CA9" w14:textId="77777777" w:rsidR="007C4E41" w:rsidRPr="007C4E41" w:rsidRDefault="007C4E41" w:rsidP="007C4E41">
      <w:pPr>
        <w:spacing w:after="0" w:line="240" w:lineRule="auto"/>
        <w:rPr>
          <w:rFonts w:ascii="Times New Roman" w:hAnsi="Times New Roman" w:cs="Times New Roman"/>
          <w:b/>
          <w:bCs/>
        </w:rPr>
      </w:pPr>
    </w:p>
    <w:p w14:paraId="17759762" w14:textId="66E03D04" w:rsidR="00A646DF" w:rsidRPr="00565BEE" w:rsidRDefault="00000000" w:rsidP="00565BEE">
      <w:pPr>
        <w:spacing w:after="0" w:line="240" w:lineRule="auto"/>
        <w:rPr>
          <w:rFonts w:ascii="Times New Roman" w:hAnsi="Times New Roman" w:cs="Times New Roman"/>
          <w:sz w:val="18"/>
          <w:szCs w:val="18"/>
        </w:rPr>
      </w:pPr>
      <w:r w:rsidRPr="00565BEE">
        <w:rPr>
          <w:rFonts w:ascii="Times New Roman" w:hAnsi="Times New Roman" w:cs="Times New Roman"/>
          <w:color w:val="000000"/>
          <w:sz w:val="18"/>
          <w:szCs w:val="18"/>
        </w:rPr>
        <w:t xml:space="preserve">% CRN: 020-313 - Using </w:t>
      </w:r>
      <w:proofErr w:type="gramStart"/>
      <w:r w:rsidRPr="00565BEE">
        <w:rPr>
          <w:rFonts w:ascii="Times New Roman" w:hAnsi="Times New Roman" w:cs="Times New Roman"/>
          <w:color w:val="000000"/>
          <w:sz w:val="18"/>
          <w:szCs w:val="18"/>
        </w:rPr>
        <w:t>impz(</w:t>
      </w:r>
      <w:proofErr w:type="gramEnd"/>
      <w:r w:rsidRPr="00565BEE">
        <w:rPr>
          <w:rFonts w:ascii="Times New Roman" w:hAnsi="Times New Roman" w:cs="Times New Roman"/>
          <w:color w:val="000000"/>
          <w:sz w:val="18"/>
          <w:szCs w:val="18"/>
        </w:rPr>
        <w:t>)</w:t>
      </w:r>
    </w:p>
    <w:p w14:paraId="153D542F" w14:textId="38C07A1D" w:rsidR="00A646DF" w:rsidRPr="00565BEE" w:rsidRDefault="00000000" w:rsidP="00565BEE">
      <w:pPr>
        <w:spacing w:after="0" w:line="240" w:lineRule="auto"/>
        <w:rPr>
          <w:rFonts w:ascii="Times New Roman" w:hAnsi="Times New Roman" w:cs="Times New Roman"/>
          <w:sz w:val="18"/>
          <w:szCs w:val="18"/>
        </w:rPr>
      </w:pPr>
      <w:proofErr w:type="gramStart"/>
      <w:r w:rsidRPr="00565BEE">
        <w:rPr>
          <w:rFonts w:ascii="Times New Roman" w:hAnsi="Times New Roman" w:cs="Times New Roman"/>
          <w:color w:val="000000"/>
          <w:sz w:val="18"/>
          <w:szCs w:val="18"/>
        </w:rPr>
        <w:t>subplot(</w:t>
      </w:r>
      <w:proofErr w:type="gramEnd"/>
      <w:r w:rsidRPr="00565BEE">
        <w:rPr>
          <w:rFonts w:ascii="Times New Roman" w:hAnsi="Times New Roman" w:cs="Times New Roman"/>
          <w:color w:val="000000"/>
          <w:sz w:val="18"/>
          <w:szCs w:val="18"/>
        </w:rPr>
        <w:t xml:space="preserve">3,1,1); </w:t>
      </w:r>
      <w:proofErr w:type="spellStart"/>
      <w:proofErr w:type="gramStart"/>
      <w:r w:rsidRPr="00565BEE">
        <w:rPr>
          <w:rFonts w:ascii="Times New Roman" w:hAnsi="Times New Roman" w:cs="Times New Roman"/>
          <w:color w:val="000000"/>
          <w:sz w:val="18"/>
          <w:szCs w:val="18"/>
        </w:rPr>
        <w:t>impz</w:t>
      </w:r>
      <w:proofErr w:type="spellEnd"/>
      <w:r w:rsidRPr="00565BEE">
        <w:rPr>
          <w:rFonts w:ascii="Times New Roman" w:hAnsi="Times New Roman" w:cs="Times New Roman"/>
          <w:color w:val="000000"/>
          <w:sz w:val="18"/>
          <w:szCs w:val="18"/>
        </w:rPr>
        <w:t>(</w:t>
      </w:r>
      <w:proofErr w:type="gramEnd"/>
      <w:r w:rsidRPr="00565BEE">
        <w:rPr>
          <w:rFonts w:ascii="Times New Roman" w:hAnsi="Times New Roman" w:cs="Times New Roman"/>
          <w:color w:val="000000"/>
          <w:sz w:val="18"/>
          <w:szCs w:val="18"/>
        </w:rPr>
        <w:t xml:space="preserve">[1 1 1]/3,1); </w:t>
      </w:r>
      <w:proofErr w:type="gramStart"/>
      <w:r w:rsidRPr="00565BEE">
        <w:rPr>
          <w:rFonts w:ascii="Times New Roman" w:hAnsi="Times New Roman" w:cs="Times New Roman"/>
          <w:color w:val="000000"/>
          <w:sz w:val="18"/>
          <w:szCs w:val="18"/>
        </w:rPr>
        <w:t>title(</w:t>
      </w:r>
      <w:proofErr w:type="gramEnd"/>
      <w:r w:rsidRPr="00565BEE">
        <w:rPr>
          <w:rFonts w:ascii="Times New Roman" w:hAnsi="Times New Roman" w:cs="Times New Roman"/>
          <w:color w:val="000000"/>
          <w:sz w:val="18"/>
          <w:szCs w:val="18"/>
        </w:rPr>
        <w:t>'</w:t>
      </w:r>
      <w:r w:rsidR="003B5517" w:rsidRPr="00565BEE">
        <w:rPr>
          <w:rFonts w:ascii="Times New Roman" w:hAnsi="Times New Roman" w:cs="Times New Roman"/>
          <w:color w:val="000000"/>
          <w:sz w:val="18"/>
          <w:szCs w:val="18"/>
        </w:rPr>
        <w:t xml:space="preserve">CRN: 020-313 - </w:t>
      </w:r>
      <w:r w:rsidRPr="00565BEE">
        <w:rPr>
          <w:rFonts w:ascii="Times New Roman" w:hAnsi="Times New Roman" w:cs="Times New Roman"/>
          <w:color w:val="000000"/>
          <w:sz w:val="18"/>
          <w:szCs w:val="18"/>
        </w:rPr>
        <w:t>Smoothing Filter - impz');</w:t>
      </w:r>
    </w:p>
    <w:p w14:paraId="6CD350C9" w14:textId="48C4A02B" w:rsidR="00A646DF" w:rsidRPr="00565BEE" w:rsidRDefault="00000000" w:rsidP="00565BEE">
      <w:pPr>
        <w:spacing w:after="0" w:line="240" w:lineRule="auto"/>
        <w:rPr>
          <w:rFonts w:ascii="Times New Roman" w:hAnsi="Times New Roman" w:cs="Times New Roman"/>
          <w:sz w:val="18"/>
          <w:szCs w:val="18"/>
        </w:rPr>
      </w:pPr>
      <w:proofErr w:type="gramStart"/>
      <w:r w:rsidRPr="00565BEE">
        <w:rPr>
          <w:rFonts w:ascii="Times New Roman" w:hAnsi="Times New Roman" w:cs="Times New Roman"/>
          <w:color w:val="000000"/>
          <w:sz w:val="18"/>
          <w:szCs w:val="18"/>
        </w:rPr>
        <w:t>subplot(</w:t>
      </w:r>
      <w:proofErr w:type="gramEnd"/>
      <w:r w:rsidRPr="00565BEE">
        <w:rPr>
          <w:rFonts w:ascii="Times New Roman" w:hAnsi="Times New Roman" w:cs="Times New Roman"/>
          <w:color w:val="000000"/>
          <w:sz w:val="18"/>
          <w:szCs w:val="18"/>
        </w:rPr>
        <w:t xml:space="preserve">3,1,2); </w:t>
      </w:r>
      <w:proofErr w:type="spellStart"/>
      <w:proofErr w:type="gramStart"/>
      <w:r w:rsidRPr="00565BEE">
        <w:rPr>
          <w:rFonts w:ascii="Times New Roman" w:hAnsi="Times New Roman" w:cs="Times New Roman"/>
          <w:color w:val="000000"/>
          <w:sz w:val="18"/>
          <w:szCs w:val="18"/>
        </w:rPr>
        <w:t>impz</w:t>
      </w:r>
      <w:proofErr w:type="spellEnd"/>
      <w:r w:rsidRPr="00565BEE">
        <w:rPr>
          <w:rFonts w:ascii="Times New Roman" w:hAnsi="Times New Roman" w:cs="Times New Roman"/>
          <w:color w:val="000000"/>
          <w:sz w:val="18"/>
          <w:szCs w:val="18"/>
        </w:rPr>
        <w:t>(</w:t>
      </w:r>
      <w:proofErr w:type="gramEnd"/>
      <w:r w:rsidRPr="00565BEE">
        <w:rPr>
          <w:rFonts w:ascii="Times New Roman" w:hAnsi="Times New Roman" w:cs="Times New Roman"/>
          <w:color w:val="000000"/>
          <w:sz w:val="18"/>
          <w:szCs w:val="18"/>
        </w:rPr>
        <w:t>[1 -1],1</w:t>
      </w:r>
      <w:proofErr w:type="gramStart"/>
      <w:r w:rsidRPr="00565BEE">
        <w:rPr>
          <w:rFonts w:ascii="Times New Roman" w:hAnsi="Times New Roman" w:cs="Times New Roman"/>
          <w:color w:val="000000"/>
          <w:sz w:val="18"/>
          <w:szCs w:val="18"/>
        </w:rPr>
        <w:t>);   title(</w:t>
      </w:r>
      <w:proofErr w:type="gramEnd"/>
      <w:r w:rsidRPr="00565BEE">
        <w:rPr>
          <w:rFonts w:ascii="Times New Roman" w:hAnsi="Times New Roman" w:cs="Times New Roman"/>
          <w:color w:val="000000"/>
          <w:sz w:val="18"/>
          <w:szCs w:val="18"/>
        </w:rPr>
        <w:t>'</w:t>
      </w:r>
      <w:r w:rsidR="003B5517" w:rsidRPr="00565BEE">
        <w:rPr>
          <w:rFonts w:ascii="Times New Roman" w:hAnsi="Times New Roman" w:cs="Times New Roman"/>
          <w:color w:val="000000"/>
          <w:sz w:val="18"/>
          <w:szCs w:val="18"/>
        </w:rPr>
        <w:t xml:space="preserve">CRN: 020-313 - </w:t>
      </w:r>
      <w:r w:rsidRPr="00565BEE">
        <w:rPr>
          <w:rFonts w:ascii="Times New Roman" w:hAnsi="Times New Roman" w:cs="Times New Roman"/>
          <w:color w:val="000000"/>
          <w:sz w:val="18"/>
          <w:szCs w:val="18"/>
        </w:rPr>
        <w:t xml:space="preserve">Differentiator - </w:t>
      </w:r>
      <w:proofErr w:type="spellStart"/>
      <w:r w:rsidRPr="00565BEE">
        <w:rPr>
          <w:rFonts w:ascii="Times New Roman" w:hAnsi="Times New Roman" w:cs="Times New Roman"/>
          <w:color w:val="000000"/>
          <w:sz w:val="18"/>
          <w:szCs w:val="18"/>
        </w:rPr>
        <w:t>impz</w:t>
      </w:r>
      <w:proofErr w:type="spellEnd"/>
      <w:r w:rsidRPr="00565BEE">
        <w:rPr>
          <w:rFonts w:ascii="Times New Roman" w:hAnsi="Times New Roman" w:cs="Times New Roman"/>
          <w:color w:val="000000"/>
          <w:sz w:val="18"/>
          <w:szCs w:val="18"/>
        </w:rPr>
        <w:t>');</w:t>
      </w:r>
    </w:p>
    <w:p w14:paraId="6D18708F" w14:textId="0DB46A46" w:rsidR="00C45A1A" w:rsidRDefault="00C45A1A" w:rsidP="00565BEE">
      <w:pPr>
        <w:spacing w:after="0" w:line="240" w:lineRule="auto"/>
        <w:rPr>
          <w:rFonts w:ascii="Times New Roman" w:hAnsi="Times New Roman" w:cs="Times New Roman"/>
          <w:color w:val="000000"/>
          <w:sz w:val="18"/>
          <w:szCs w:val="18"/>
        </w:rPr>
      </w:pPr>
      <w:r>
        <w:rPr>
          <w:noProof/>
        </w:rPr>
        <mc:AlternateContent>
          <mc:Choice Requires="wps">
            <w:drawing>
              <wp:anchor distT="0" distB="0" distL="114300" distR="114300" simplePos="0" relativeHeight="251686912" behindDoc="0" locked="0" layoutInCell="1" allowOverlap="1" wp14:anchorId="57C8424C" wp14:editId="4F9E79D3">
                <wp:simplePos x="0" y="0"/>
                <wp:positionH relativeFrom="column">
                  <wp:posOffset>3673384</wp:posOffset>
                </wp:positionH>
                <wp:positionV relativeFrom="paragraph">
                  <wp:posOffset>1905</wp:posOffset>
                </wp:positionV>
                <wp:extent cx="1762760" cy="635"/>
                <wp:effectExtent l="0" t="0" r="0" b="0"/>
                <wp:wrapThrough wrapText="bothSides">
                  <wp:wrapPolygon edited="0">
                    <wp:start x="0" y="0"/>
                    <wp:lineTo x="0" y="21600"/>
                    <wp:lineTo x="21600" y="21600"/>
                    <wp:lineTo x="21600" y="0"/>
                  </wp:wrapPolygon>
                </wp:wrapThrough>
                <wp:docPr id="810824385" name="Text Box 1"/>
                <wp:cNvGraphicFramePr/>
                <a:graphic xmlns:a="http://schemas.openxmlformats.org/drawingml/2006/main">
                  <a:graphicData uri="http://schemas.microsoft.com/office/word/2010/wordprocessingShape">
                    <wps:wsp>
                      <wps:cNvSpPr txBox="1"/>
                      <wps:spPr>
                        <a:xfrm>
                          <a:off x="0" y="0"/>
                          <a:ext cx="1762760" cy="635"/>
                        </a:xfrm>
                        <a:prstGeom prst="rect">
                          <a:avLst/>
                        </a:prstGeom>
                        <a:solidFill>
                          <a:prstClr val="white"/>
                        </a:solidFill>
                        <a:ln>
                          <a:noFill/>
                        </a:ln>
                      </wps:spPr>
                      <wps:txbx>
                        <w:txbxContent>
                          <w:p w14:paraId="39EEFAA1" w14:textId="24FC8798" w:rsidR="00C45A1A" w:rsidRPr="004048E0" w:rsidRDefault="00C45A1A" w:rsidP="00C45A1A">
                            <w:pPr>
                              <w:pStyle w:val="Caption"/>
                              <w:rPr>
                                <w:rFonts w:ascii="Times New Roman" w:hAnsi="Times New Roman" w:cs="Times New Roman"/>
                                <w:noProof/>
                                <w:color w:val="000000"/>
                              </w:rPr>
                            </w:pPr>
                            <w:r>
                              <w:t xml:space="preserve">Figure </w:t>
                            </w:r>
                            <w:fldSimple w:instr=" SEQ Figure \* ARABIC ">
                              <w:r w:rsidR="00A909CF">
                                <w:rPr>
                                  <w:noProof/>
                                </w:rPr>
                                <w:t>7</w:t>
                              </w:r>
                            </w:fldSimple>
                            <w:r>
                              <w:t xml:space="preserve"> Impulse response using </w:t>
                            </w:r>
                            <w:proofErr w:type="spellStart"/>
                            <w:r>
                              <w:t>impz</w:t>
                            </w:r>
                            <w:proofErr w:type="spellEnd"/>
                            <w:r>
                              <w:t xml:space="preserve">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C8424C" id="_x0000_s1032" type="#_x0000_t202" style="position:absolute;margin-left:289.25pt;margin-top:.15pt;width:138.8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HMNGQIAAD8EAAAOAAAAZHJzL2Uyb0RvYy54bWysU01v2zAMvQ/YfxB0X5xkWDo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" stroked="f">
                <v:textbox style="mso-fit-shape-to-text:t" inset="0,0,0,0">
                  <w:txbxContent>
                    <w:p w14:paraId="39EEFAA1" w14:textId="24FC8798" w:rsidR="00C45A1A" w:rsidRPr="004048E0" w:rsidRDefault="00C45A1A" w:rsidP="00C45A1A">
                      <w:pPr>
                        <w:pStyle w:val="Caption"/>
                        <w:rPr>
                          <w:rFonts w:ascii="Times New Roman" w:hAnsi="Times New Roman" w:cs="Times New Roman"/>
                          <w:noProof/>
                          <w:color w:val="000000"/>
                        </w:rPr>
                      </w:pPr>
                      <w:r>
                        <w:t xml:space="preserve">Figure </w:t>
                      </w:r>
                      <w:fldSimple w:instr=" SEQ Figure \* ARABIC ">
                        <w:r w:rsidR="00A909CF">
                          <w:rPr>
                            <w:noProof/>
                          </w:rPr>
                          <w:t>7</w:t>
                        </w:r>
                      </w:fldSimple>
                      <w:r>
                        <w:t xml:space="preserve"> Impulse response using </w:t>
                      </w:r>
                      <w:proofErr w:type="spellStart"/>
                      <w:r>
                        <w:t>impz</w:t>
                      </w:r>
                      <w:proofErr w:type="spellEnd"/>
                      <w:r>
                        <w:t xml:space="preserve"> function</w:t>
                      </w:r>
                    </w:p>
                  </w:txbxContent>
                </v:textbox>
                <w10:wrap type="through"/>
              </v:shape>
            </w:pict>
          </mc:Fallback>
        </mc:AlternateContent>
      </w:r>
      <w:proofErr w:type="gramStart"/>
      <w:r w:rsidR="00000000" w:rsidRPr="00565BEE">
        <w:rPr>
          <w:rFonts w:ascii="Times New Roman" w:hAnsi="Times New Roman" w:cs="Times New Roman"/>
          <w:color w:val="000000"/>
          <w:sz w:val="18"/>
          <w:szCs w:val="18"/>
        </w:rPr>
        <w:t>subplot(</w:t>
      </w:r>
      <w:proofErr w:type="gramEnd"/>
      <w:r w:rsidR="00000000" w:rsidRPr="00565BEE">
        <w:rPr>
          <w:rFonts w:ascii="Times New Roman" w:hAnsi="Times New Roman" w:cs="Times New Roman"/>
          <w:color w:val="000000"/>
          <w:sz w:val="18"/>
          <w:szCs w:val="18"/>
        </w:rPr>
        <w:t xml:space="preserve">3,1,3); </w:t>
      </w:r>
      <w:proofErr w:type="spellStart"/>
      <w:proofErr w:type="gramStart"/>
      <w:r w:rsidR="00000000" w:rsidRPr="00565BEE">
        <w:rPr>
          <w:rFonts w:ascii="Times New Roman" w:hAnsi="Times New Roman" w:cs="Times New Roman"/>
          <w:color w:val="000000"/>
          <w:sz w:val="18"/>
          <w:szCs w:val="18"/>
        </w:rPr>
        <w:t>impz</w:t>
      </w:r>
      <w:proofErr w:type="spellEnd"/>
      <w:r w:rsidR="00000000" w:rsidRPr="00565BEE">
        <w:rPr>
          <w:rFonts w:ascii="Times New Roman" w:hAnsi="Times New Roman" w:cs="Times New Roman"/>
          <w:color w:val="000000"/>
          <w:sz w:val="18"/>
          <w:szCs w:val="18"/>
        </w:rPr>
        <w:t>(1,[</w:t>
      </w:r>
      <w:proofErr w:type="gramEnd"/>
      <w:r w:rsidR="00000000" w:rsidRPr="00565BEE">
        <w:rPr>
          <w:rFonts w:ascii="Times New Roman" w:hAnsi="Times New Roman" w:cs="Times New Roman"/>
          <w:color w:val="000000"/>
          <w:sz w:val="18"/>
          <w:szCs w:val="18"/>
        </w:rPr>
        <w:t>1 -1]</w:t>
      </w:r>
      <w:proofErr w:type="gramStart"/>
      <w:r w:rsidR="00000000" w:rsidRPr="00565BEE">
        <w:rPr>
          <w:rFonts w:ascii="Times New Roman" w:hAnsi="Times New Roman" w:cs="Times New Roman"/>
          <w:color w:val="000000"/>
          <w:sz w:val="18"/>
          <w:szCs w:val="18"/>
        </w:rPr>
        <w:t>);   title(</w:t>
      </w:r>
      <w:proofErr w:type="gramEnd"/>
      <w:r w:rsidR="00000000" w:rsidRPr="00565BEE">
        <w:rPr>
          <w:rFonts w:ascii="Times New Roman" w:hAnsi="Times New Roman" w:cs="Times New Roman"/>
          <w:color w:val="000000"/>
          <w:sz w:val="18"/>
          <w:szCs w:val="18"/>
        </w:rPr>
        <w:t>'</w:t>
      </w:r>
      <w:r w:rsidR="003B5517" w:rsidRPr="00565BEE">
        <w:rPr>
          <w:rFonts w:ascii="Times New Roman" w:hAnsi="Times New Roman" w:cs="Times New Roman"/>
          <w:color w:val="000000"/>
          <w:sz w:val="18"/>
          <w:szCs w:val="18"/>
        </w:rPr>
        <w:t xml:space="preserve">CRN: 020-313 - </w:t>
      </w:r>
      <w:r w:rsidR="00000000" w:rsidRPr="00565BEE">
        <w:rPr>
          <w:rFonts w:ascii="Times New Roman" w:hAnsi="Times New Roman" w:cs="Times New Roman"/>
          <w:color w:val="000000"/>
          <w:sz w:val="18"/>
          <w:szCs w:val="18"/>
        </w:rPr>
        <w:t xml:space="preserve">Accumulator - </w:t>
      </w:r>
      <w:proofErr w:type="spellStart"/>
      <w:r w:rsidR="00000000" w:rsidRPr="00565BEE">
        <w:rPr>
          <w:rFonts w:ascii="Times New Roman" w:hAnsi="Times New Roman" w:cs="Times New Roman"/>
          <w:color w:val="000000"/>
          <w:sz w:val="18"/>
          <w:szCs w:val="18"/>
        </w:rPr>
        <w:t>impz</w:t>
      </w:r>
      <w:proofErr w:type="spellEnd"/>
      <w:r w:rsidR="00000000" w:rsidRPr="00565BEE">
        <w:rPr>
          <w:rFonts w:ascii="Times New Roman" w:hAnsi="Times New Roman" w:cs="Times New Roman"/>
          <w:color w:val="000000"/>
          <w:sz w:val="18"/>
          <w:szCs w:val="18"/>
        </w:rPr>
        <w:t>');</w:t>
      </w:r>
    </w:p>
    <w:p w14:paraId="392364E6" w14:textId="77777777" w:rsidR="00A909CF" w:rsidRDefault="00A909CF" w:rsidP="00565BEE">
      <w:pPr>
        <w:spacing w:after="0" w:line="240" w:lineRule="auto"/>
        <w:rPr>
          <w:rFonts w:ascii="Times New Roman" w:hAnsi="Times New Roman" w:cs="Times New Roman"/>
          <w:color w:val="000000"/>
          <w:sz w:val="18"/>
          <w:szCs w:val="18"/>
        </w:rPr>
      </w:pPr>
    </w:p>
    <w:p w14:paraId="57061AF3" w14:textId="77777777" w:rsidR="00A909CF" w:rsidRPr="00A909CF" w:rsidRDefault="00A909CF" w:rsidP="00A909CF">
      <w:pPr>
        <w:spacing w:after="0" w:line="240" w:lineRule="auto"/>
        <w:rPr>
          <w:rFonts w:ascii="Times New Roman" w:hAnsi="Times New Roman" w:cs="Times New Roman"/>
          <w:color w:val="1F497D" w:themeColor="text2"/>
          <w:sz w:val="18"/>
          <w:szCs w:val="18"/>
        </w:rPr>
      </w:pPr>
      <w:r w:rsidRPr="00A909CF">
        <w:rPr>
          <w:rFonts w:ascii="Times New Roman" w:hAnsi="Times New Roman" w:cs="Times New Roman"/>
          <w:color w:val="1F497D" w:themeColor="text2"/>
          <w:sz w:val="18"/>
          <w:szCs w:val="18"/>
        </w:rPr>
        <w:t xml:space="preserve">This figure uses MATLAB’s built-in </w:t>
      </w:r>
      <w:proofErr w:type="spellStart"/>
      <w:proofErr w:type="gramStart"/>
      <w:r w:rsidRPr="00A909CF">
        <w:rPr>
          <w:rFonts w:ascii="Times New Roman" w:hAnsi="Times New Roman" w:cs="Times New Roman"/>
          <w:color w:val="1F497D" w:themeColor="text2"/>
          <w:sz w:val="18"/>
          <w:szCs w:val="18"/>
        </w:rPr>
        <w:t>impz</w:t>
      </w:r>
      <w:proofErr w:type="spellEnd"/>
      <w:r w:rsidRPr="00A909CF">
        <w:rPr>
          <w:rFonts w:ascii="Times New Roman" w:hAnsi="Times New Roman" w:cs="Times New Roman"/>
          <w:color w:val="1F497D" w:themeColor="text2"/>
          <w:sz w:val="18"/>
          <w:szCs w:val="18"/>
        </w:rPr>
        <w:t>(</w:t>
      </w:r>
      <w:proofErr w:type="gramEnd"/>
      <w:r w:rsidRPr="00A909CF">
        <w:rPr>
          <w:rFonts w:ascii="Times New Roman" w:hAnsi="Times New Roman" w:cs="Times New Roman"/>
          <w:color w:val="1F497D" w:themeColor="text2"/>
          <w:sz w:val="18"/>
          <w:szCs w:val="18"/>
        </w:rPr>
        <w:t>) function to automatically compute and plot the impulse responses of the same three systems as in Figure 6. The visual comparison confirms the consistency between manual (filter) and automatic (</w:t>
      </w:r>
      <w:proofErr w:type="spellStart"/>
      <w:r w:rsidRPr="00A909CF">
        <w:rPr>
          <w:rFonts w:ascii="Times New Roman" w:hAnsi="Times New Roman" w:cs="Times New Roman"/>
          <w:color w:val="1F497D" w:themeColor="text2"/>
          <w:sz w:val="18"/>
          <w:szCs w:val="18"/>
        </w:rPr>
        <w:t>impz</w:t>
      </w:r>
      <w:proofErr w:type="spellEnd"/>
      <w:r w:rsidRPr="00A909CF">
        <w:rPr>
          <w:rFonts w:ascii="Times New Roman" w:hAnsi="Times New Roman" w:cs="Times New Roman"/>
          <w:color w:val="1F497D" w:themeColor="text2"/>
          <w:sz w:val="18"/>
          <w:szCs w:val="18"/>
        </w:rPr>
        <w:t>) methods.</w:t>
      </w:r>
    </w:p>
    <w:p w14:paraId="35FC6B28" w14:textId="77777777" w:rsidR="00A909CF" w:rsidRPr="00A909CF" w:rsidRDefault="00A909CF" w:rsidP="00565BEE">
      <w:pPr>
        <w:spacing w:after="0" w:line="240" w:lineRule="auto"/>
        <w:rPr>
          <w:rFonts w:ascii="Times New Roman" w:hAnsi="Times New Roman" w:cs="Times New Roman"/>
          <w:color w:val="1F497D" w:themeColor="text2"/>
          <w:sz w:val="18"/>
          <w:szCs w:val="18"/>
        </w:rPr>
      </w:pPr>
    </w:p>
    <w:p w14:paraId="004B7DD0" w14:textId="758CFE79" w:rsidR="00A646DF" w:rsidRDefault="00C45A1A" w:rsidP="00565BEE">
      <w:pPr>
        <w:spacing w:after="0" w:line="240" w:lineRule="auto"/>
        <w:rPr>
          <w:rFonts w:ascii="Times New Roman" w:hAnsi="Times New Roman" w:cs="Times New Roman"/>
          <w:b/>
          <w:bCs/>
        </w:rPr>
      </w:pPr>
      <w:r>
        <w:rPr>
          <w:rFonts w:ascii="Times New Roman" w:hAnsi="Times New Roman" w:cs="Times New Roman"/>
          <w:noProof/>
          <w:color w:val="000000"/>
          <w:sz w:val="18"/>
          <w:szCs w:val="18"/>
        </w:rPr>
        <w:drawing>
          <wp:anchor distT="0" distB="0" distL="114300" distR="114300" simplePos="0" relativeHeight="251695104" behindDoc="0" locked="0" layoutInCell="1" allowOverlap="1" wp14:anchorId="184DD6EB" wp14:editId="6A29A933">
            <wp:simplePos x="0" y="0"/>
            <wp:positionH relativeFrom="column">
              <wp:posOffset>3710940</wp:posOffset>
            </wp:positionH>
            <wp:positionV relativeFrom="paragraph">
              <wp:posOffset>5715</wp:posOffset>
            </wp:positionV>
            <wp:extent cx="1897380" cy="1828800"/>
            <wp:effectExtent l="0" t="0" r="7620" b="0"/>
            <wp:wrapThrough wrapText="bothSides">
              <wp:wrapPolygon edited="0">
                <wp:start x="0" y="0"/>
                <wp:lineTo x="0" y="21375"/>
                <wp:lineTo x="21470" y="21375"/>
                <wp:lineTo x="21470" y="0"/>
                <wp:lineTo x="0" y="0"/>
              </wp:wrapPolygon>
            </wp:wrapThrough>
            <wp:docPr id="151904920" name="Picture 10" descr="A diagram of a step respon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4920" name="Picture 10" descr="A diagram of a step response&#10;&#10;AI-generated content may be incorrect."/>
                    <pic:cNvPicPr/>
                  </pic:nvPicPr>
                  <pic:blipFill>
                    <a:blip r:embed="rId15"/>
                    <a:stretch>
                      <a:fillRect/>
                    </a:stretch>
                  </pic:blipFill>
                  <pic:spPr>
                    <a:xfrm>
                      <a:off x="0" y="0"/>
                      <a:ext cx="1897380" cy="1828800"/>
                    </a:xfrm>
                    <a:prstGeom prst="rect">
                      <a:avLst/>
                    </a:prstGeom>
                  </pic:spPr>
                </pic:pic>
              </a:graphicData>
            </a:graphic>
            <wp14:sizeRelH relativeFrom="margin">
              <wp14:pctWidth>0</wp14:pctWidth>
            </wp14:sizeRelH>
            <wp14:sizeRelV relativeFrom="margin">
              <wp14:pctHeight>0</wp14:pctHeight>
            </wp14:sizeRelV>
          </wp:anchor>
        </w:drawing>
      </w:r>
      <w:r w:rsidR="00000000" w:rsidRPr="007C4E41">
        <w:rPr>
          <w:rFonts w:ascii="Times New Roman" w:hAnsi="Times New Roman" w:cs="Times New Roman"/>
          <w:b/>
          <w:bCs/>
        </w:rPr>
        <w:t xml:space="preserve">c) </w:t>
      </w:r>
      <w:r w:rsidR="007C4E41" w:rsidRPr="007C4E41">
        <w:rPr>
          <w:rFonts w:ascii="Times New Roman" w:hAnsi="Times New Roman" w:cs="Times New Roman"/>
          <w:b/>
          <w:bCs/>
        </w:rPr>
        <w:t>Also plot step response of above systems.</w:t>
      </w:r>
    </w:p>
    <w:p w14:paraId="4AB155D5" w14:textId="59A8FCA7" w:rsidR="007C4E41" w:rsidRPr="007C4E41" w:rsidRDefault="007C4E41" w:rsidP="00565BEE">
      <w:pPr>
        <w:spacing w:after="0" w:line="240" w:lineRule="auto"/>
        <w:rPr>
          <w:rFonts w:ascii="Times New Roman" w:hAnsi="Times New Roman" w:cs="Times New Roman"/>
          <w:b/>
          <w:bCs/>
        </w:rPr>
      </w:pPr>
    </w:p>
    <w:p w14:paraId="6B2636E1" w14:textId="196F71FC" w:rsidR="00A646DF" w:rsidRPr="00565BEE" w:rsidRDefault="00000000" w:rsidP="00565BEE">
      <w:pPr>
        <w:spacing w:after="0" w:line="240" w:lineRule="auto"/>
        <w:rPr>
          <w:rFonts w:ascii="Times New Roman" w:hAnsi="Times New Roman" w:cs="Times New Roman"/>
          <w:sz w:val="18"/>
          <w:szCs w:val="18"/>
        </w:rPr>
      </w:pPr>
      <w:r w:rsidRPr="00565BEE">
        <w:rPr>
          <w:rFonts w:ascii="Times New Roman" w:hAnsi="Times New Roman" w:cs="Times New Roman"/>
          <w:color w:val="000000"/>
          <w:sz w:val="18"/>
          <w:szCs w:val="18"/>
        </w:rPr>
        <w:t>% CRN: 020-313 - Step Responses</w:t>
      </w:r>
    </w:p>
    <w:p w14:paraId="34144DEB" w14:textId="77777777" w:rsidR="00A646DF" w:rsidRPr="00565BEE" w:rsidRDefault="00000000" w:rsidP="00565BEE">
      <w:pPr>
        <w:spacing w:after="0" w:line="240" w:lineRule="auto"/>
        <w:rPr>
          <w:rFonts w:ascii="Times New Roman" w:hAnsi="Times New Roman" w:cs="Times New Roman"/>
          <w:sz w:val="18"/>
          <w:szCs w:val="18"/>
        </w:rPr>
      </w:pPr>
      <w:r w:rsidRPr="00565BEE">
        <w:rPr>
          <w:rFonts w:ascii="Times New Roman" w:hAnsi="Times New Roman" w:cs="Times New Roman"/>
          <w:color w:val="000000"/>
          <w:sz w:val="18"/>
          <w:szCs w:val="18"/>
        </w:rPr>
        <w:t xml:space="preserve">u = </w:t>
      </w:r>
      <w:proofErr w:type="gramStart"/>
      <w:r w:rsidRPr="00565BEE">
        <w:rPr>
          <w:rFonts w:ascii="Times New Roman" w:hAnsi="Times New Roman" w:cs="Times New Roman"/>
          <w:color w:val="000000"/>
          <w:sz w:val="18"/>
          <w:szCs w:val="18"/>
        </w:rPr>
        <w:t>ones(</w:t>
      </w:r>
      <w:proofErr w:type="gramEnd"/>
      <w:r w:rsidRPr="00565BEE">
        <w:rPr>
          <w:rFonts w:ascii="Times New Roman" w:hAnsi="Times New Roman" w:cs="Times New Roman"/>
          <w:color w:val="000000"/>
          <w:sz w:val="18"/>
          <w:szCs w:val="18"/>
        </w:rPr>
        <w:t>1, 21);</w:t>
      </w:r>
    </w:p>
    <w:p w14:paraId="71730FF1" w14:textId="03645B60" w:rsidR="00A646DF" w:rsidRPr="00565BEE" w:rsidRDefault="00000000" w:rsidP="00565BEE">
      <w:pPr>
        <w:spacing w:after="0" w:line="240" w:lineRule="auto"/>
        <w:rPr>
          <w:rFonts w:ascii="Times New Roman" w:hAnsi="Times New Roman" w:cs="Times New Roman"/>
          <w:sz w:val="18"/>
          <w:szCs w:val="18"/>
        </w:rPr>
      </w:pPr>
      <w:r w:rsidRPr="00565BEE">
        <w:rPr>
          <w:rFonts w:ascii="Times New Roman" w:hAnsi="Times New Roman" w:cs="Times New Roman"/>
          <w:color w:val="000000"/>
          <w:sz w:val="18"/>
          <w:szCs w:val="18"/>
        </w:rPr>
        <w:t xml:space="preserve">s1 = </w:t>
      </w:r>
      <w:proofErr w:type="gramStart"/>
      <w:r w:rsidRPr="00565BEE">
        <w:rPr>
          <w:rFonts w:ascii="Times New Roman" w:hAnsi="Times New Roman" w:cs="Times New Roman"/>
          <w:color w:val="000000"/>
          <w:sz w:val="18"/>
          <w:szCs w:val="18"/>
        </w:rPr>
        <w:t>filter(</w:t>
      </w:r>
      <w:proofErr w:type="gramEnd"/>
      <w:r w:rsidRPr="00565BEE">
        <w:rPr>
          <w:rFonts w:ascii="Times New Roman" w:hAnsi="Times New Roman" w:cs="Times New Roman"/>
          <w:color w:val="000000"/>
          <w:sz w:val="18"/>
          <w:szCs w:val="18"/>
        </w:rPr>
        <w:t>[1 1 1]/3, 1, u);</w:t>
      </w:r>
    </w:p>
    <w:p w14:paraId="66378B35" w14:textId="7C519888" w:rsidR="00A646DF" w:rsidRPr="00565BEE" w:rsidRDefault="00000000" w:rsidP="00565BEE">
      <w:pPr>
        <w:spacing w:after="0" w:line="240" w:lineRule="auto"/>
        <w:rPr>
          <w:rFonts w:ascii="Times New Roman" w:hAnsi="Times New Roman" w:cs="Times New Roman"/>
          <w:sz w:val="18"/>
          <w:szCs w:val="18"/>
        </w:rPr>
      </w:pPr>
      <w:r w:rsidRPr="00565BEE">
        <w:rPr>
          <w:rFonts w:ascii="Times New Roman" w:hAnsi="Times New Roman" w:cs="Times New Roman"/>
          <w:color w:val="000000"/>
          <w:sz w:val="18"/>
          <w:szCs w:val="18"/>
        </w:rPr>
        <w:t xml:space="preserve">s2 = </w:t>
      </w:r>
      <w:proofErr w:type="gramStart"/>
      <w:r w:rsidRPr="00565BEE">
        <w:rPr>
          <w:rFonts w:ascii="Times New Roman" w:hAnsi="Times New Roman" w:cs="Times New Roman"/>
          <w:color w:val="000000"/>
          <w:sz w:val="18"/>
          <w:szCs w:val="18"/>
        </w:rPr>
        <w:t>filter(</w:t>
      </w:r>
      <w:proofErr w:type="gramEnd"/>
      <w:r w:rsidRPr="00565BEE">
        <w:rPr>
          <w:rFonts w:ascii="Times New Roman" w:hAnsi="Times New Roman" w:cs="Times New Roman"/>
          <w:color w:val="000000"/>
          <w:sz w:val="18"/>
          <w:szCs w:val="18"/>
        </w:rPr>
        <w:t>[1 -1], 1, u);</w:t>
      </w:r>
    </w:p>
    <w:p w14:paraId="7BE4576D" w14:textId="3C306D29" w:rsidR="00A646DF" w:rsidRPr="00565BEE" w:rsidRDefault="00000000" w:rsidP="00565BEE">
      <w:pPr>
        <w:spacing w:after="0" w:line="240" w:lineRule="auto"/>
        <w:rPr>
          <w:rFonts w:ascii="Times New Roman" w:hAnsi="Times New Roman" w:cs="Times New Roman"/>
          <w:sz w:val="18"/>
          <w:szCs w:val="18"/>
        </w:rPr>
      </w:pPr>
      <w:r w:rsidRPr="00565BEE">
        <w:rPr>
          <w:rFonts w:ascii="Times New Roman" w:hAnsi="Times New Roman" w:cs="Times New Roman"/>
          <w:color w:val="000000"/>
          <w:sz w:val="18"/>
          <w:szCs w:val="18"/>
        </w:rPr>
        <w:t xml:space="preserve">s3 = </w:t>
      </w:r>
      <w:proofErr w:type="gramStart"/>
      <w:r w:rsidRPr="00565BEE">
        <w:rPr>
          <w:rFonts w:ascii="Times New Roman" w:hAnsi="Times New Roman" w:cs="Times New Roman"/>
          <w:color w:val="000000"/>
          <w:sz w:val="18"/>
          <w:szCs w:val="18"/>
        </w:rPr>
        <w:t>filter(</w:t>
      </w:r>
      <w:proofErr w:type="gramEnd"/>
      <w:r w:rsidRPr="00565BEE">
        <w:rPr>
          <w:rFonts w:ascii="Times New Roman" w:hAnsi="Times New Roman" w:cs="Times New Roman"/>
          <w:color w:val="000000"/>
          <w:sz w:val="18"/>
          <w:szCs w:val="18"/>
        </w:rPr>
        <w:t>1, [1 -1], u);</w:t>
      </w:r>
    </w:p>
    <w:p w14:paraId="01FAF560" w14:textId="40FF62A3" w:rsidR="00A646DF" w:rsidRPr="00565BEE" w:rsidRDefault="00A646DF" w:rsidP="00565BEE">
      <w:pPr>
        <w:spacing w:after="0" w:line="240" w:lineRule="auto"/>
        <w:rPr>
          <w:rFonts w:ascii="Times New Roman" w:hAnsi="Times New Roman" w:cs="Times New Roman"/>
          <w:sz w:val="18"/>
          <w:szCs w:val="18"/>
        </w:rPr>
      </w:pPr>
    </w:p>
    <w:p w14:paraId="13A41242" w14:textId="2A50223D" w:rsidR="00A646DF" w:rsidRPr="00565BEE" w:rsidRDefault="00000000" w:rsidP="00565BEE">
      <w:pPr>
        <w:spacing w:after="0" w:line="240" w:lineRule="auto"/>
        <w:rPr>
          <w:rFonts w:ascii="Times New Roman" w:hAnsi="Times New Roman" w:cs="Times New Roman"/>
          <w:sz w:val="18"/>
          <w:szCs w:val="18"/>
        </w:rPr>
      </w:pPr>
      <w:proofErr w:type="gramStart"/>
      <w:r w:rsidRPr="00565BEE">
        <w:rPr>
          <w:rFonts w:ascii="Times New Roman" w:hAnsi="Times New Roman" w:cs="Times New Roman"/>
          <w:color w:val="000000"/>
          <w:sz w:val="18"/>
          <w:szCs w:val="18"/>
        </w:rPr>
        <w:t>subplot(</w:t>
      </w:r>
      <w:proofErr w:type="gramEnd"/>
      <w:r w:rsidRPr="00565BEE">
        <w:rPr>
          <w:rFonts w:ascii="Times New Roman" w:hAnsi="Times New Roman" w:cs="Times New Roman"/>
          <w:color w:val="000000"/>
          <w:sz w:val="18"/>
          <w:szCs w:val="18"/>
        </w:rPr>
        <w:t xml:space="preserve">3,1,1); </w:t>
      </w:r>
      <w:proofErr w:type="gramStart"/>
      <w:r w:rsidRPr="00565BEE">
        <w:rPr>
          <w:rFonts w:ascii="Times New Roman" w:hAnsi="Times New Roman" w:cs="Times New Roman"/>
          <w:color w:val="000000"/>
          <w:sz w:val="18"/>
          <w:szCs w:val="18"/>
        </w:rPr>
        <w:t>stem(</w:t>
      </w:r>
      <w:proofErr w:type="gramEnd"/>
      <w:r w:rsidRPr="00565BEE">
        <w:rPr>
          <w:rFonts w:ascii="Times New Roman" w:hAnsi="Times New Roman" w:cs="Times New Roman"/>
          <w:color w:val="000000"/>
          <w:sz w:val="18"/>
          <w:szCs w:val="18"/>
        </w:rPr>
        <w:t xml:space="preserve">0:20, s1); </w:t>
      </w:r>
      <w:proofErr w:type="gramStart"/>
      <w:r w:rsidRPr="00565BEE">
        <w:rPr>
          <w:rFonts w:ascii="Times New Roman" w:hAnsi="Times New Roman" w:cs="Times New Roman"/>
          <w:color w:val="000000"/>
          <w:sz w:val="18"/>
          <w:szCs w:val="18"/>
        </w:rPr>
        <w:t>title(</w:t>
      </w:r>
      <w:proofErr w:type="gramEnd"/>
      <w:r w:rsidR="00881103" w:rsidRPr="00565BEE">
        <w:rPr>
          <w:rFonts w:ascii="Times New Roman" w:hAnsi="Times New Roman" w:cs="Times New Roman"/>
          <w:color w:val="000000"/>
          <w:sz w:val="18"/>
          <w:szCs w:val="18"/>
        </w:rPr>
        <w:t>'CRN: 020-313 - Smoothing Filter</w:t>
      </w:r>
      <w:r w:rsidRPr="00565BEE">
        <w:rPr>
          <w:rFonts w:ascii="Times New Roman" w:hAnsi="Times New Roman" w:cs="Times New Roman"/>
          <w:color w:val="000000"/>
          <w:sz w:val="18"/>
          <w:szCs w:val="18"/>
        </w:rPr>
        <w:t xml:space="preserve"> - Step Response');</w:t>
      </w:r>
    </w:p>
    <w:p w14:paraId="185D322B" w14:textId="10B78D3F" w:rsidR="00A646DF" w:rsidRPr="00565BEE" w:rsidRDefault="00000000" w:rsidP="00565BEE">
      <w:pPr>
        <w:spacing w:after="0" w:line="240" w:lineRule="auto"/>
        <w:rPr>
          <w:rFonts w:ascii="Times New Roman" w:hAnsi="Times New Roman" w:cs="Times New Roman"/>
          <w:sz w:val="18"/>
          <w:szCs w:val="18"/>
        </w:rPr>
      </w:pPr>
      <w:proofErr w:type="gramStart"/>
      <w:r w:rsidRPr="00565BEE">
        <w:rPr>
          <w:rFonts w:ascii="Times New Roman" w:hAnsi="Times New Roman" w:cs="Times New Roman"/>
          <w:color w:val="000000"/>
          <w:sz w:val="18"/>
          <w:szCs w:val="18"/>
        </w:rPr>
        <w:t>subplot(</w:t>
      </w:r>
      <w:proofErr w:type="gramEnd"/>
      <w:r w:rsidRPr="00565BEE">
        <w:rPr>
          <w:rFonts w:ascii="Times New Roman" w:hAnsi="Times New Roman" w:cs="Times New Roman"/>
          <w:color w:val="000000"/>
          <w:sz w:val="18"/>
          <w:szCs w:val="18"/>
        </w:rPr>
        <w:t xml:space="preserve">3,1,2); </w:t>
      </w:r>
      <w:proofErr w:type="gramStart"/>
      <w:r w:rsidRPr="00565BEE">
        <w:rPr>
          <w:rFonts w:ascii="Times New Roman" w:hAnsi="Times New Roman" w:cs="Times New Roman"/>
          <w:color w:val="000000"/>
          <w:sz w:val="18"/>
          <w:szCs w:val="18"/>
        </w:rPr>
        <w:t>stem(</w:t>
      </w:r>
      <w:proofErr w:type="gramEnd"/>
      <w:r w:rsidRPr="00565BEE">
        <w:rPr>
          <w:rFonts w:ascii="Times New Roman" w:hAnsi="Times New Roman" w:cs="Times New Roman"/>
          <w:color w:val="000000"/>
          <w:sz w:val="18"/>
          <w:szCs w:val="18"/>
        </w:rPr>
        <w:t xml:space="preserve">0:20, s2); </w:t>
      </w:r>
      <w:proofErr w:type="gramStart"/>
      <w:r w:rsidRPr="00565BEE">
        <w:rPr>
          <w:rFonts w:ascii="Times New Roman" w:hAnsi="Times New Roman" w:cs="Times New Roman"/>
          <w:color w:val="000000"/>
          <w:sz w:val="18"/>
          <w:szCs w:val="18"/>
        </w:rPr>
        <w:t>title(</w:t>
      </w:r>
      <w:proofErr w:type="gramEnd"/>
      <w:r w:rsidR="00881103" w:rsidRPr="00565BEE">
        <w:rPr>
          <w:rFonts w:ascii="Times New Roman" w:hAnsi="Times New Roman" w:cs="Times New Roman"/>
          <w:color w:val="000000"/>
          <w:sz w:val="18"/>
          <w:szCs w:val="18"/>
        </w:rPr>
        <w:t xml:space="preserve">'CRN: 020-313 - </w:t>
      </w:r>
      <w:r w:rsidRPr="00565BEE">
        <w:rPr>
          <w:rFonts w:ascii="Times New Roman" w:hAnsi="Times New Roman" w:cs="Times New Roman"/>
          <w:color w:val="000000"/>
          <w:sz w:val="18"/>
          <w:szCs w:val="18"/>
        </w:rPr>
        <w:t>Differentiator - Step Response');</w:t>
      </w:r>
    </w:p>
    <w:p w14:paraId="4A5A4AFA" w14:textId="75316F2D" w:rsidR="00A646DF" w:rsidRDefault="00C45A1A" w:rsidP="00565BEE">
      <w:pPr>
        <w:spacing w:after="0" w:line="240" w:lineRule="auto"/>
        <w:rPr>
          <w:rFonts w:ascii="Times New Roman" w:hAnsi="Times New Roman" w:cs="Times New Roman"/>
          <w:color w:val="000000"/>
          <w:sz w:val="18"/>
          <w:szCs w:val="18"/>
        </w:rPr>
      </w:pPr>
      <w:r>
        <w:rPr>
          <w:noProof/>
        </w:rPr>
        <mc:AlternateContent>
          <mc:Choice Requires="wps">
            <w:drawing>
              <wp:anchor distT="0" distB="0" distL="114300" distR="114300" simplePos="0" relativeHeight="251697152" behindDoc="0" locked="0" layoutInCell="1" allowOverlap="1" wp14:anchorId="2556E12D" wp14:editId="45A51C14">
                <wp:simplePos x="0" y="0"/>
                <wp:positionH relativeFrom="column">
                  <wp:posOffset>3764280</wp:posOffset>
                </wp:positionH>
                <wp:positionV relativeFrom="paragraph">
                  <wp:posOffset>25400</wp:posOffset>
                </wp:positionV>
                <wp:extent cx="1805940" cy="635"/>
                <wp:effectExtent l="0" t="0" r="0" b="0"/>
                <wp:wrapThrough wrapText="bothSides">
                  <wp:wrapPolygon edited="0">
                    <wp:start x="0" y="0"/>
                    <wp:lineTo x="0" y="21600"/>
                    <wp:lineTo x="21600" y="21600"/>
                    <wp:lineTo x="21600" y="0"/>
                  </wp:wrapPolygon>
                </wp:wrapThrough>
                <wp:docPr id="1991169931" name="Text Box 1"/>
                <wp:cNvGraphicFramePr/>
                <a:graphic xmlns:a="http://schemas.openxmlformats.org/drawingml/2006/main">
                  <a:graphicData uri="http://schemas.microsoft.com/office/word/2010/wordprocessingShape">
                    <wps:wsp>
                      <wps:cNvSpPr txBox="1"/>
                      <wps:spPr>
                        <a:xfrm>
                          <a:off x="0" y="0"/>
                          <a:ext cx="1805940" cy="635"/>
                        </a:xfrm>
                        <a:prstGeom prst="rect">
                          <a:avLst/>
                        </a:prstGeom>
                        <a:solidFill>
                          <a:prstClr val="white"/>
                        </a:solidFill>
                        <a:ln>
                          <a:noFill/>
                        </a:ln>
                      </wps:spPr>
                      <wps:txbx>
                        <w:txbxContent>
                          <w:p w14:paraId="1731C66C" w14:textId="1AD9C49E" w:rsidR="00C45A1A" w:rsidRPr="00741804" w:rsidRDefault="00C45A1A" w:rsidP="00C45A1A">
                            <w:pPr>
                              <w:pStyle w:val="Caption"/>
                              <w:rPr>
                                <w:rFonts w:ascii="Times New Roman" w:hAnsi="Times New Roman" w:cs="Times New Roman"/>
                                <w:noProof/>
                                <w:color w:val="000000"/>
                              </w:rPr>
                            </w:pPr>
                            <w:r>
                              <w:t xml:space="preserve">Figure </w:t>
                            </w:r>
                            <w:fldSimple w:instr=" SEQ Figure \* ARABIC ">
                              <w:r w:rsidR="00A909CF">
                                <w:rPr>
                                  <w:noProof/>
                                </w:rPr>
                                <w:t>8</w:t>
                              </w:r>
                            </w:fldSimple>
                            <w:r>
                              <w:t xml:space="preserve"> Step response of systems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6E12D" id="_x0000_s1033" type="#_x0000_t202" style="position:absolute;margin-left:296.4pt;margin-top:2pt;width:142.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" stroked="f">
                <v:textbox style="mso-fit-shape-to-text:t" inset="0,0,0,0">
                  <w:txbxContent>
                    <w:p w14:paraId="1731C66C" w14:textId="1AD9C49E" w:rsidR="00C45A1A" w:rsidRPr="00741804" w:rsidRDefault="00C45A1A" w:rsidP="00C45A1A">
                      <w:pPr>
                        <w:pStyle w:val="Caption"/>
                        <w:rPr>
                          <w:rFonts w:ascii="Times New Roman" w:hAnsi="Times New Roman" w:cs="Times New Roman"/>
                          <w:noProof/>
                          <w:color w:val="000000"/>
                        </w:rPr>
                      </w:pPr>
                      <w:r>
                        <w:t xml:space="preserve">Figure </w:t>
                      </w:r>
                      <w:fldSimple w:instr=" SEQ Figure \* ARABIC ">
                        <w:r w:rsidR="00A909CF">
                          <w:rPr>
                            <w:noProof/>
                          </w:rPr>
                          <w:t>8</w:t>
                        </w:r>
                      </w:fldSimple>
                      <w:r>
                        <w:t xml:space="preserve"> Step response of systems</w:t>
                      </w:r>
                    </w:p>
                  </w:txbxContent>
                </v:textbox>
                <w10:wrap type="through"/>
              </v:shape>
            </w:pict>
          </mc:Fallback>
        </mc:AlternateContent>
      </w:r>
      <w:proofErr w:type="gramStart"/>
      <w:r w:rsidR="00000000" w:rsidRPr="00565BEE">
        <w:rPr>
          <w:rFonts w:ascii="Times New Roman" w:hAnsi="Times New Roman" w:cs="Times New Roman"/>
          <w:color w:val="000000"/>
          <w:sz w:val="18"/>
          <w:szCs w:val="18"/>
        </w:rPr>
        <w:t>subplot(</w:t>
      </w:r>
      <w:proofErr w:type="gramEnd"/>
      <w:r w:rsidR="00000000" w:rsidRPr="00565BEE">
        <w:rPr>
          <w:rFonts w:ascii="Times New Roman" w:hAnsi="Times New Roman" w:cs="Times New Roman"/>
          <w:color w:val="000000"/>
          <w:sz w:val="18"/>
          <w:szCs w:val="18"/>
        </w:rPr>
        <w:t xml:space="preserve">3,1,3); </w:t>
      </w:r>
      <w:proofErr w:type="gramStart"/>
      <w:r w:rsidR="00000000" w:rsidRPr="00565BEE">
        <w:rPr>
          <w:rFonts w:ascii="Times New Roman" w:hAnsi="Times New Roman" w:cs="Times New Roman"/>
          <w:color w:val="000000"/>
          <w:sz w:val="18"/>
          <w:szCs w:val="18"/>
        </w:rPr>
        <w:t>stem(</w:t>
      </w:r>
      <w:proofErr w:type="gramEnd"/>
      <w:r w:rsidR="00000000" w:rsidRPr="00565BEE">
        <w:rPr>
          <w:rFonts w:ascii="Times New Roman" w:hAnsi="Times New Roman" w:cs="Times New Roman"/>
          <w:color w:val="000000"/>
          <w:sz w:val="18"/>
          <w:szCs w:val="18"/>
        </w:rPr>
        <w:t xml:space="preserve">0:20, s3); </w:t>
      </w:r>
      <w:proofErr w:type="gramStart"/>
      <w:r w:rsidR="00000000" w:rsidRPr="00565BEE">
        <w:rPr>
          <w:rFonts w:ascii="Times New Roman" w:hAnsi="Times New Roman" w:cs="Times New Roman"/>
          <w:color w:val="000000"/>
          <w:sz w:val="18"/>
          <w:szCs w:val="18"/>
        </w:rPr>
        <w:t>title(</w:t>
      </w:r>
      <w:proofErr w:type="gramEnd"/>
      <w:r w:rsidR="00881103" w:rsidRPr="00565BEE">
        <w:rPr>
          <w:rFonts w:ascii="Times New Roman" w:hAnsi="Times New Roman" w:cs="Times New Roman"/>
          <w:color w:val="000000"/>
          <w:sz w:val="18"/>
          <w:szCs w:val="18"/>
        </w:rPr>
        <w:t xml:space="preserve">'CRN: 020-313 - </w:t>
      </w:r>
      <w:r w:rsidR="00000000" w:rsidRPr="00565BEE">
        <w:rPr>
          <w:rFonts w:ascii="Times New Roman" w:hAnsi="Times New Roman" w:cs="Times New Roman"/>
          <w:color w:val="000000"/>
          <w:sz w:val="18"/>
          <w:szCs w:val="18"/>
        </w:rPr>
        <w:t>Accumulator - Step Response');</w:t>
      </w:r>
    </w:p>
    <w:p w14:paraId="1341C541" w14:textId="77777777" w:rsidR="00A909CF" w:rsidRDefault="00A909CF" w:rsidP="00565BEE">
      <w:pPr>
        <w:spacing w:after="0" w:line="240" w:lineRule="auto"/>
        <w:rPr>
          <w:rFonts w:ascii="Times New Roman" w:hAnsi="Times New Roman" w:cs="Times New Roman"/>
          <w:color w:val="000000"/>
          <w:sz w:val="18"/>
          <w:szCs w:val="18"/>
        </w:rPr>
      </w:pPr>
    </w:p>
    <w:p w14:paraId="2D1A477F" w14:textId="1CD69AC6" w:rsidR="00A909CF" w:rsidRPr="00A909CF" w:rsidRDefault="00A909CF" w:rsidP="00A909CF">
      <w:pPr>
        <w:spacing w:after="0" w:line="240" w:lineRule="auto"/>
        <w:rPr>
          <w:rFonts w:ascii="Times New Roman" w:hAnsi="Times New Roman" w:cs="Times New Roman"/>
          <w:color w:val="1F497D" w:themeColor="text2"/>
          <w:sz w:val="18"/>
          <w:szCs w:val="18"/>
        </w:rPr>
      </w:pPr>
      <w:r>
        <w:rPr>
          <w:rFonts w:ascii="Times New Roman" w:hAnsi="Times New Roman" w:cs="Times New Roman"/>
          <w:color w:val="1F497D" w:themeColor="text2"/>
          <w:sz w:val="18"/>
          <w:szCs w:val="18"/>
        </w:rPr>
        <w:t>This figure d</w:t>
      </w:r>
      <w:r w:rsidRPr="00A909CF">
        <w:rPr>
          <w:rFonts w:ascii="Times New Roman" w:hAnsi="Times New Roman" w:cs="Times New Roman"/>
          <w:color w:val="1F497D" w:themeColor="text2"/>
          <w:sz w:val="18"/>
          <w:szCs w:val="18"/>
        </w:rPr>
        <w:t>isplays the response of the three systems when a unit step input is applied. Step responses provide insight into how systems accumulate or react over time to a constant input.</w:t>
      </w:r>
    </w:p>
    <w:p w14:paraId="42AC5F17" w14:textId="77777777" w:rsidR="00565BEE" w:rsidRPr="00565BEE" w:rsidRDefault="00565BEE" w:rsidP="00565BEE">
      <w:pPr>
        <w:spacing w:after="0" w:line="240" w:lineRule="auto"/>
        <w:rPr>
          <w:rFonts w:ascii="Times New Roman" w:hAnsi="Times New Roman" w:cs="Times New Roman"/>
          <w:sz w:val="18"/>
          <w:szCs w:val="18"/>
        </w:rPr>
      </w:pPr>
    </w:p>
    <w:p w14:paraId="04FB2ADF" w14:textId="77777777" w:rsidR="00A646DF" w:rsidRDefault="00000000" w:rsidP="00565BEE">
      <w:pPr>
        <w:pStyle w:val="Heading3"/>
        <w:spacing w:before="0" w:line="240" w:lineRule="auto"/>
        <w:rPr>
          <w:rFonts w:ascii="Times New Roman" w:hAnsi="Times New Roman" w:cs="Times New Roman"/>
        </w:rPr>
      </w:pPr>
      <w:r w:rsidRPr="007C4E41">
        <w:rPr>
          <w:rFonts w:ascii="Times New Roman" w:hAnsi="Times New Roman" w:cs="Times New Roman"/>
        </w:rPr>
        <w:t>4. Stability</w:t>
      </w:r>
    </w:p>
    <w:p w14:paraId="1D7C2E08" w14:textId="384DD7A9" w:rsidR="007C4E41" w:rsidRPr="00AC74A5" w:rsidRDefault="007C4E41" w:rsidP="007C4E41">
      <w:pPr>
        <w:rPr>
          <w:b/>
          <w:bCs/>
        </w:rPr>
      </w:pPr>
      <w:r w:rsidRPr="00AC74A5">
        <w:rPr>
          <w:b/>
          <w:bCs/>
        </w:rPr>
        <w:t>A digital filter or DT LTI system is considered stable if</w:t>
      </w:r>
      <w:r w:rsidRPr="00AC74A5">
        <w:rPr>
          <w:b/>
          <w:bCs/>
        </w:rPr>
        <w:drawing>
          <wp:inline distT="0" distB="0" distL="0" distR="0" wp14:anchorId="30EFF409" wp14:editId="6278700B">
            <wp:extent cx="933450" cy="355600"/>
            <wp:effectExtent l="0" t="0" r="0" b="6350"/>
            <wp:docPr id="2049563015" name="Picture 1" descr="A black and white math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63015" name="Picture 1" descr="A black and white math symbol&#10;&#10;AI-generated content may be incorrect."/>
                    <pic:cNvPicPr/>
                  </pic:nvPicPr>
                  <pic:blipFill>
                    <a:blip r:embed="rId16"/>
                    <a:stretch>
                      <a:fillRect/>
                    </a:stretch>
                  </pic:blipFill>
                  <pic:spPr>
                    <a:xfrm>
                      <a:off x="0" y="0"/>
                      <a:ext cx="939209" cy="357794"/>
                    </a:xfrm>
                    <a:prstGeom prst="rect">
                      <a:avLst/>
                    </a:prstGeom>
                  </pic:spPr>
                </pic:pic>
              </a:graphicData>
            </a:graphic>
          </wp:inline>
        </w:drawing>
      </w:r>
      <w:r w:rsidRPr="00AC74A5">
        <w:rPr>
          <w:b/>
          <w:bCs/>
        </w:rPr>
        <w:t xml:space="preserve">. Using </w:t>
      </w:r>
      <w:proofErr w:type="gramStart"/>
      <w:r w:rsidRPr="00AC74A5">
        <w:rPr>
          <w:b/>
          <w:bCs/>
        </w:rPr>
        <w:t>MATLAB</w:t>
      </w:r>
      <w:proofErr w:type="gramEnd"/>
      <w:r w:rsidRPr="00AC74A5">
        <w:rPr>
          <w:b/>
          <w:bCs/>
        </w:rPr>
        <w:t xml:space="preserve"> we can</w:t>
      </w:r>
      <w:r w:rsidRPr="00AC74A5">
        <w:rPr>
          <w:b/>
          <w:bCs/>
        </w:rPr>
        <w:t xml:space="preserve"> </w:t>
      </w:r>
      <w:r w:rsidRPr="00AC74A5">
        <w:rPr>
          <w:b/>
          <w:bCs/>
        </w:rPr>
        <w:t>determine if the filter is a stable or non-stable. The algorithm that can be used is as follows. First</w:t>
      </w:r>
      <w:r w:rsidRPr="00AC74A5">
        <w:rPr>
          <w:b/>
          <w:bCs/>
        </w:rPr>
        <w:t xml:space="preserve"> </w:t>
      </w:r>
      <w:r w:rsidRPr="00AC74A5">
        <w:rPr>
          <w:b/>
          <w:bCs/>
        </w:rPr>
        <w:t xml:space="preserve">compute impulse response h[n] of the digital filter. Compare the </w:t>
      </w:r>
      <w:r w:rsidRPr="00AC74A5">
        <w:rPr>
          <w:b/>
          <w:bCs/>
        </w:rPr>
        <w:lastRenderedPageBreak/>
        <w:t xml:space="preserve">values of </w:t>
      </w:r>
      <w:proofErr w:type="gramStart"/>
      <w:r w:rsidRPr="00AC74A5">
        <w:rPr>
          <w:b/>
          <w:bCs/>
        </w:rPr>
        <w:t>h[</w:t>
      </w:r>
      <w:proofErr w:type="gramEnd"/>
      <w:r w:rsidRPr="00AC74A5">
        <w:rPr>
          <w:b/>
          <w:bCs/>
        </w:rPr>
        <w:t xml:space="preserve">0], </w:t>
      </w:r>
      <w:proofErr w:type="gramStart"/>
      <w:r w:rsidRPr="00AC74A5">
        <w:rPr>
          <w:b/>
          <w:bCs/>
        </w:rPr>
        <w:t>h[</w:t>
      </w:r>
      <w:proofErr w:type="gramEnd"/>
      <w:r w:rsidRPr="00AC74A5">
        <w:rPr>
          <w:b/>
          <w:bCs/>
        </w:rPr>
        <w:t xml:space="preserve">10], </w:t>
      </w:r>
      <w:proofErr w:type="gramStart"/>
      <w:r w:rsidRPr="00AC74A5">
        <w:rPr>
          <w:b/>
          <w:bCs/>
        </w:rPr>
        <w:t>h[</w:t>
      </w:r>
      <w:proofErr w:type="gramEnd"/>
      <w:r w:rsidRPr="00AC74A5">
        <w:rPr>
          <w:b/>
          <w:bCs/>
        </w:rPr>
        <w:t>100] and</w:t>
      </w:r>
      <w:r w:rsidRPr="00AC74A5">
        <w:rPr>
          <w:b/>
          <w:bCs/>
        </w:rPr>
        <w:t xml:space="preserve"> </w:t>
      </w:r>
      <w:proofErr w:type="gramStart"/>
      <w:r w:rsidRPr="00AC74A5">
        <w:rPr>
          <w:b/>
          <w:bCs/>
        </w:rPr>
        <w:t>h[</w:t>
      </w:r>
      <w:proofErr w:type="gramEnd"/>
      <w:r w:rsidRPr="00AC74A5">
        <w:rPr>
          <w:b/>
          <w:bCs/>
        </w:rPr>
        <w:t>1000]. If the values are converging (or decreasing) then we assume that the summation gives the</w:t>
      </w:r>
      <w:r w:rsidRPr="00AC74A5">
        <w:rPr>
          <w:b/>
          <w:bCs/>
        </w:rPr>
        <w:t xml:space="preserve"> </w:t>
      </w:r>
      <w:r w:rsidRPr="00AC74A5">
        <w:rPr>
          <w:b/>
          <w:bCs/>
        </w:rPr>
        <w:t>finite value. This indicates the system is stable. If the values are not converging, the system is</w:t>
      </w:r>
      <w:r w:rsidRPr="00AC74A5">
        <w:rPr>
          <w:b/>
          <w:bCs/>
        </w:rPr>
        <w:t xml:space="preserve"> </w:t>
      </w:r>
      <w:r w:rsidRPr="00AC74A5">
        <w:rPr>
          <w:b/>
          <w:bCs/>
        </w:rPr>
        <w:t>considered unstable.</w:t>
      </w:r>
    </w:p>
    <w:p w14:paraId="203B5CDC" w14:textId="206630A7" w:rsidR="003863E1" w:rsidRPr="00AC74A5" w:rsidRDefault="007C4E41" w:rsidP="007C4E41">
      <w:pPr>
        <w:rPr>
          <w:b/>
          <w:bCs/>
        </w:rPr>
      </w:pPr>
      <w:r w:rsidRPr="00AC74A5">
        <w:rPr>
          <w:b/>
          <w:bCs/>
        </w:rPr>
        <w:t>Check the stability test for the Accumulator, the Differentiator and Three-point smoothing</w:t>
      </w:r>
      <w:r w:rsidRPr="00AC74A5">
        <w:rPr>
          <w:b/>
          <w:bCs/>
        </w:rPr>
        <w:t xml:space="preserve"> </w:t>
      </w:r>
      <w:r w:rsidRPr="00AC74A5">
        <w:rPr>
          <w:b/>
          <w:bCs/>
        </w:rPr>
        <w:t>filter. Also write a user defined MATLAB function to check whether the given LTI system is stable or not.</w:t>
      </w:r>
    </w:p>
    <w:p w14:paraId="546F46DF" w14:textId="00D01961" w:rsidR="003863E1" w:rsidRDefault="003863E1" w:rsidP="003863E1">
      <w:pPr>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%Function m-file</w:t>
      </w:r>
    </w:p>
    <w:p w14:paraId="73F8768B"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CRN: 020-313 - User-defined Function to Check Stability</w:t>
      </w:r>
    </w:p>
    <w:p w14:paraId="1DE89A0D"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function is_stable = check_</w:t>
      </w:r>
      <w:proofErr w:type="gramStart"/>
      <w:r w:rsidRPr="003863E1">
        <w:rPr>
          <w:rFonts w:ascii="Times New Roman" w:hAnsi="Times New Roman" w:cs="Times New Roman"/>
          <w:color w:val="000000"/>
          <w:sz w:val="18"/>
          <w:szCs w:val="18"/>
        </w:rPr>
        <w:t>stability(</w:t>
      </w:r>
      <w:proofErr w:type="gramEnd"/>
      <w:r w:rsidRPr="003863E1">
        <w:rPr>
          <w:rFonts w:ascii="Times New Roman" w:hAnsi="Times New Roman" w:cs="Times New Roman"/>
          <w:color w:val="000000"/>
          <w:sz w:val="18"/>
          <w:szCs w:val="18"/>
        </w:rPr>
        <w:t>B, A)</w:t>
      </w:r>
    </w:p>
    <w:p w14:paraId="7F6A9965"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xml:space="preserve">    h = </w:t>
      </w:r>
      <w:proofErr w:type="gramStart"/>
      <w:r w:rsidRPr="003863E1">
        <w:rPr>
          <w:rFonts w:ascii="Times New Roman" w:hAnsi="Times New Roman" w:cs="Times New Roman"/>
          <w:color w:val="000000"/>
          <w:sz w:val="18"/>
          <w:szCs w:val="18"/>
        </w:rPr>
        <w:t>filter(</w:t>
      </w:r>
      <w:proofErr w:type="gramEnd"/>
      <w:r w:rsidRPr="003863E1">
        <w:rPr>
          <w:rFonts w:ascii="Times New Roman" w:hAnsi="Times New Roman" w:cs="Times New Roman"/>
          <w:color w:val="000000"/>
          <w:sz w:val="18"/>
          <w:szCs w:val="18"/>
        </w:rPr>
        <w:t xml:space="preserve">B, A, [1, </w:t>
      </w:r>
      <w:proofErr w:type="gramStart"/>
      <w:r w:rsidRPr="003863E1">
        <w:rPr>
          <w:rFonts w:ascii="Times New Roman" w:hAnsi="Times New Roman" w:cs="Times New Roman"/>
          <w:color w:val="000000"/>
          <w:sz w:val="18"/>
          <w:szCs w:val="18"/>
        </w:rPr>
        <w:t>zeros(</w:t>
      </w:r>
      <w:proofErr w:type="gramEnd"/>
      <w:r w:rsidRPr="003863E1">
        <w:rPr>
          <w:rFonts w:ascii="Times New Roman" w:hAnsi="Times New Roman" w:cs="Times New Roman"/>
          <w:color w:val="000000"/>
          <w:sz w:val="18"/>
          <w:szCs w:val="18"/>
        </w:rPr>
        <w:t>1, 1000)]);</w:t>
      </w:r>
    </w:p>
    <w:p w14:paraId="378BAC21"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xml:space="preserve">    is_stable = sum(abs(h)) &lt; Inf;</w:t>
      </w:r>
    </w:p>
    <w:p w14:paraId="04575252"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end</w:t>
      </w:r>
    </w:p>
    <w:p w14:paraId="24FDCF95" w14:textId="77777777" w:rsidR="003863E1" w:rsidRPr="003863E1" w:rsidRDefault="003863E1" w:rsidP="003863E1">
      <w:pPr>
        <w:spacing w:after="0" w:line="240" w:lineRule="auto"/>
        <w:rPr>
          <w:rFonts w:ascii="Times New Roman" w:hAnsi="Times New Roman" w:cs="Times New Roman"/>
          <w:color w:val="000000"/>
          <w:sz w:val="18"/>
          <w:szCs w:val="18"/>
        </w:rPr>
      </w:pPr>
    </w:p>
    <w:p w14:paraId="430E9F1D" w14:textId="2156E6F7" w:rsidR="003863E1" w:rsidRDefault="003863E1" w:rsidP="003863E1">
      <w:pPr>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%Script m-file</w:t>
      </w:r>
    </w:p>
    <w:p w14:paraId="0F209EA6" w14:textId="563899C0"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CRN: 020-313 - Stability Test with Subplots</w:t>
      </w:r>
    </w:p>
    <w:p w14:paraId="7172FC1A"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xml:space="preserve"> </w:t>
      </w:r>
    </w:p>
    <w:p w14:paraId="633E5B51"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n = 0:1000;</w:t>
      </w:r>
    </w:p>
    <w:p w14:paraId="6A422597"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xml:space="preserve"> </w:t>
      </w:r>
    </w:p>
    <w:p w14:paraId="06A8F2AB"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Accumulator Impulse Response</w:t>
      </w:r>
    </w:p>
    <w:p w14:paraId="1A723150" w14:textId="77777777" w:rsidR="003863E1" w:rsidRPr="003863E1" w:rsidRDefault="003863E1" w:rsidP="003863E1">
      <w:pPr>
        <w:spacing w:after="0" w:line="240" w:lineRule="auto"/>
        <w:rPr>
          <w:rFonts w:ascii="Times New Roman" w:hAnsi="Times New Roman" w:cs="Times New Roman"/>
          <w:color w:val="000000"/>
          <w:sz w:val="18"/>
          <w:szCs w:val="18"/>
        </w:rPr>
      </w:pPr>
      <w:proofErr w:type="spellStart"/>
      <w:r w:rsidRPr="003863E1">
        <w:rPr>
          <w:rFonts w:ascii="Times New Roman" w:hAnsi="Times New Roman" w:cs="Times New Roman"/>
          <w:color w:val="000000"/>
          <w:sz w:val="18"/>
          <w:szCs w:val="18"/>
        </w:rPr>
        <w:t>h_acc</w:t>
      </w:r>
      <w:proofErr w:type="spellEnd"/>
      <w:r w:rsidRPr="003863E1">
        <w:rPr>
          <w:rFonts w:ascii="Times New Roman" w:hAnsi="Times New Roman" w:cs="Times New Roman"/>
          <w:color w:val="000000"/>
          <w:sz w:val="18"/>
          <w:szCs w:val="18"/>
        </w:rPr>
        <w:t xml:space="preserve"> = </w:t>
      </w:r>
      <w:proofErr w:type="gramStart"/>
      <w:r w:rsidRPr="003863E1">
        <w:rPr>
          <w:rFonts w:ascii="Times New Roman" w:hAnsi="Times New Roman" w:cs="Times New Roman"/>
          <w:color w:val="000000"/>
          <w:sz w:val="18"/>
          <w:szCs w:val="18"/>
        </w:rPr>
        <w:t>filter(</w:t>
      </w:r>
      <w:proofErr w:type="gramEnd"/>
      <w:r w:rsidRPr="003863E1">
        <w:rPr>
          <w:rFonts w:ascii="Times New Roman" w:hAnsi="Times New Roman" w:cs="Times New Roman"/>
          <w:color w:val="000000"/>
          <w:sz w:val="18"/>
          <w:szCs w:val="18"/>
        </w:rPr>
        <w:t xml:space="preserve">1, [1 -1], [1, </w:t>
      </w:r>
      <w:proofErr w:type="gramStart"/>
      <w:r w:rsidRPr="003863E1">
        <w:rPr>
          <w:rFonts w:ascii="Times New Roman" w:hAnsi="Times New Roman" w:cs="Times New Roman"/>
          <w:color w:val="000000"/>
          <w:sz w:val="18"/>
          <w:szCs w:val="18"/>
        </w:rPr>
        <w:t>zeros(</w:t>
      </w:r>
      <w:proofErr w:type="gramEnd"/>
      <w:r w:rsidRPr="003863E1">
        <w:rPr>
          <w:rFonts w:ascii="Times New Roman" w:hAnsi="Times New Roman" w:cs="Times New Roman"/>
          <w:color w:val="000000"/>
          <w:sz w:val="18"/>
          <w:szCs w:val="18"/>
        </w:rPr>
        <w:t>1, 1000)]);</w:t>
      </w:r>
    </w:p>
    <w:p w14:paraId="29DA7D77" w14:textId="77777777" w:rsidR="003863E1" w:rsidRPr="003863E1" w:rsidRDefault="003863E1" w:rsidP="003863E1">
      <w:pPr>
        <w:spacing w:after="0" w:line="240" w:lineRule="auto"/>
        <w:rPr>
          <w:rFonts w:ascii="Times New Roman" w:hAnsi="Times New Roman" w:cs="Times New Roman"/>
          <w:color w:val="000000"/>
          <w:sz w:val="18"/>
          <w:szCs w:val="18"/>
        </w:rPr>
      </w:pPr>
      <w:proofErr w:type="spellStart"/>
      <w:r w:rsidRPr="003863E1">
        <w:rPr>
          <w:rFonts w:ascii="Times New Roman" w:hAnsi="Times New Roman" w:cs="Times New Roman"/>
          <w:color w:val="000000"/>
          <w:sz w:val="18"/>
          <w:szCs w:val="18"/>
        </w:rPr>
        <w:t>values_acc</w:t>
      </w:r>
      <w:proofErr w:type="spellEnd"/>
      <w:r w:rsidRPr="003863E1">
        <w:rPr>
          <w:rFonts w:ascii="Times New Roman" w:hAnsi="Times New Roman" w:cs="Times New Roman"/>
          <w:color w:val="000000"/>
          <w:sz w:val="18"/>
          <w:szCs w:val="18"/>
        </w:rPr>
        <w:t xml:space="preserve"> = [</w:t>
      </w:r>
      <w:proofErr w:type="spellStart"/>
      <w:r w:rsidRPr="003863E1">
        <w:rPr>
          <w:rFonts w:ascii="Times New Roman" w:hAnsi="Times New Roman" w:cs="Times New Roman"/>
          <w:color w:val="000000"/>
          <w:sz w:val="18"/>
          <w:szCs w:val="18"/>
        </w:rPr>
        <w:t>h_</w:t>
      </w:r>
      <w:proofErr w:type="gramStart"/>
      <w:r w:rsidRPr="003863E1">
        <w:rPr>
          <w:rFonts w:ascii="Times New Roman" w:hAnsi="Times New Roman" w:cs="Times New Roman"/>
          <w:color w:val="000000"/>
          <w:sz w:val="18"/>
          <w:szCs w:val="18"/>
        </w:rPr>
        <w:t>acc</w:t>
      </w:r>
      <w:proofErr w:type="spellEnd"/>
      <w:r w:rsidRPr="003863E1">
        <w:rPr>
          <w:rFonts w:ascii="Times New Roman" w:hAnsi="Times New Roman" w:cs="Times New Roman"/>
          <w:color w:val="000000"/>
          <w:sz w:val="18"/>
          <w:szCs w:val="18"/>
        </w:rPr>
        <w:t>(</w:t>
      </w:r>
      <w:proofErr w:type="gramEnd"/>
      <w:r w:rsidRPr="003863E1">
        <w:rPr>
          <w:rFonts w:ascii="Times New Roman" w:hAnsi="Times New Roman" w:cs="Times New Roman"/>
          <w:color w:val="000000"/>
          <w:sz w:val="18"/>
          <w:szCs w:val="18"/>
        </w:rPr>
        <w:t xml:space="preserve">1), </w:t>
      </w:r>
      <w:proofErr w:type="spellStart"/>
      <w:r w:rsidRPr="003863E1">
        <w:rPr>
          <w:rFonts w:ascii="Times New Roman" w:hAnsi="Times New Roman" w:cs="Times New Roman"/>
          <w:color w:val="000000"/>
          <w:sz w:val="18"/>
          <w:szCs w:val="18"/>
        </w:rPr>
        <w:t>h_</w:t>
      </w:r>
      <w:proofErr w:type="gramStart"/>
      <w:r w:rsidRPr="003863E1">
        <w:rPr>
          <w:rFonts w:ascii="Times New Roman" w:hAnsi="Times New Roman" w:cs="Times New Roman"/>
          <w:color w:val="000000"/>
          <w:sz w:val="18"/>
          <w:szCs w:val="18"/>
        </w:rPr>
        <w:t>acc</w:t>
      </w:r>
      <w:proofErr w:type="spellEnd"/>
      <w:r w:rsidRPr="003863E1">
        <w:rPr>
          <w:rFonts w:ascii="Times New Roman" w:hAnsi="Times New Roman" w:cs="Times New Roman"/>
          <w:color w:val="000000"/>
          <w:sz w:val="18"/>
          <w:szCs w:val="18"/>
        </w:rPr>
        <w:t>(</w:t>
      </w:r>
      <w:proofErr w:type="gramEnd"/>
      <w:r w:rsidRPr="003863E1">
        <w:rPr>
          <w:rFonts w:ascii="Times New Roman" w:hAnsi="Times New Roman" w:cs="Times New Roman"/>
          <w:color w:val="000000"/>
          <w:sz w:val="18"/>
          <w:szCs w:val="18"/>
        </w:rPr>
        <w:t xml:space="preserve">11), </w:t>
      </w:r>
      <w:proofErr w:type="spellStart"/>
      <w:r w:rsidRPr="003863E1">
        <w:rPr>
          <w:rFonts w:ascii="Times New Roman" w:hAnsi="Times New Roman" w:cs="Times New Roman"/>
          <w:color w:val="000000"/>
          <w:sz w:val="18"/>
          <w:szCs w:val="18"/>
        </w:rPr>
        <w:t>h_</w:t>
      </w:r>
      <w:proofErr w:type="gramStart"/>
      <w:r w:rsidRPr="003863E1">
        <w:rPr>
          <w:rFonts w:ascii="Times New Roman" w:hAnsi="Times New Roman" w:cs="Times New Roman"/>
          <w:color w:val="000000"/>
          <w:sz w:val="18"/>
          <w:szCs w:val="18"/>
        </w:rPr>
        <w:t>acc</w:t>
      </w:r>
      <w:proofErr w:type="spellEnd"/>
      <w:r w:rsidRPr="003863E1">
        <w:rPr>
          <w:rFonts w:ascii="Times New Roman" w:hAnsi="Times New Roman" w:cs="Times New Roman"/>
          <w:color w:val="000000"/>
          <w:sz w:val="18"/>
          <w:szCs w:val="18"/>
        </w:rPr>
        <w:t>(</w:t>
      </w:r>
      <w:proofErr w:type="gramEnd"/>
      <w:r w:rsidRPr="003863E1">
        <w:rPr>
          <w:rFonts w:ascii="Times New Roman" w:hAnsi="Times New Roman" w:cs="Times New Roman"/>
          <w:color w:val="000000"/>
          <w:sz w:val="18"/>
          <w:szCs w:val="18"/>
        </w:rPr>
        <w:t xml:space="preserve">101), </w:t>
      </w:r>
      <w:proofErr w:type="spellStart"/>
      <w:r w:rsidRPr="003863E1">
        <w:rPr>
          <w:rFonts w:ascii="Times New Roman" w:hAnsi="Times New Roman" w:cs="Times New Roman"/>
          <w:color w:val="000000"/>
          <w:sz w:val="18"/>
          <w:szCs w:val="18"/>
        </w:rPr>
        <w:t>h_</w:t>
      </w:r>
      <w:proofErr w:type="gramStart"/>
      <w:r w:rsidRPr="003863E1">
        <w:rPr>
          <w:rFonts w:ascii="Times New Roman" w:hAnsi="Times New Roman" w:cs="Times New Roman"/>
          <w:color w:val="000000"/>
          <w:sz w:val="18"/>
          <w:szCs w:val="18"/>
        </w:rPr>
        <w:t>acc</w:t>
      </w:r>
      <w:proofErr w:type="spellEnd"/>
      <w:r w:rsidRPr="003863E1">
        <w:rPr>
          <w:rFonts w:ascii="Times New Roman" w:hAnsi="Times New Roman" w:cs="Times New Roman"/>
          <w:color w:val="000000"/>
          <w:sz w:val="18"/>
          <w:szCs w:val="18"/>
        </w:rPr>
        <w:t>(</w:t>
      </w:r>
      <w:proofErr w:type="gramEnd"/>
      <w:r w:rsidRPr="003863E1">
        <w:rPr>
          <w:rFonts w:ascii="Times New Roman" w:hAnsi="Times New Roman" w:cs="Times New Roman"/>
          <w:color w:val="000000"/>
          <w:sz w:val="18"/>
          <w:szCs w:val="18"/>
        </w:rPr>
        <w:t>1001)];</w:t>
      </w:r>
    </w:p>
    <w:p w14:paraId="3E0C08EF"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xml:space="preserve"> </w:t>
      </w:r>
    </w:p>
    <w:p w14:paraId="6EBF9655"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Differentiator Impulse Response</w:t>
      </w:r>
    </w:p>
    <w:p w14:paraId="46F72F18" w14:textId="77777777" w:rsidR="003863E1" w:rsidRPr="003863E1" w:rsidRDefault="003863E1" w:rsidP="003863E1">
      <w:pPr>
        <w:spacing w:after="0" w:line="240" w:lineRule="auto"/>
        <w:rPr>
          <w:rFonts w:ascii="Times New Roman" w:hAnsi="Times New Roman" w:cs="Times New Roman"/>
          <w:color w:val="000000"/>
          <w:sz w:val="18"/>
          <w:szCs w:val="18"/>
        </w:rPr>
      </w:pPr>
      <w:proofErr w:type="spellStart"/>
      <w:r w:rsidRPr="003863E1">
        <w:rPr>
          <w:rFonts w:ascii="Times New Roman" w:hAnsi="Times New Roman" w:cs="Times New Roman"/>
          <w:color w:val="000000"/>
          <w:sz w:val="18"/>
          <w:szCs w:val="18"/>
        </w:rPr>
        <w:t>h_diff</w:t>
      </w:r>
      <w:proofErr w:type="spellEnd"/>
      <w:r w:rsidRPr="003863E1">
        <w:rPr>
          <w:rFonts w:ascii="Times New Roman" w:hAnsi="Times New Roman" w:cs="Times New Roman"/>
          <w:color w:val="000000"/>
          <w:sz w:val="18"/>
          <w:szCs w:val="18"/>
        </w:rPr>
        <w:t xml:space="preserve"> = </w:t>
      </w:r>
      <w:proofErr w:type="gramStart"/>
      <w:r w:rsidRPr="003863E1">
        <w:rPr>
          <w:rFonts w:ascii="Times New Roman" w:hAnsi="Times New Roman" w:cs="Times New Roman"/>
          <w:color w:val="000000"/>
          <w:sz w:val="18"/>
          <w:szCs w:val="18"/>
        </w:rPr>
        <w:t>filter(</w:t>
      </w:r>
      <w:proofErr w:type="gramEnd"/>
      <w:r w:rsidRPr="003863E1">
        <w:rPr>
          <w:rFonts w:ascii="Times New Roman" w:hAnsi="Times New Roman" w:cs="Times New Roman"/>
          <w:color w:val="000000"/>
          <w:sz w:val="18"/>
          <w:szCs w:val="18"/>
        </w:rPr>
        <w:t xml:space="preserve">[1 -1], 1, [1, </w:t>
      </w:r>
      <w:proofErr w:type="gramStart"/>
      <w:r w:rsidRPr="003863E1">
        <w:rPr>
          <w:rFonts w:ascii="Times New Roman" w:hAnsi="Times New Roman" w:cs="Times New Roman"/>
          <w:color w:val="000000"/>
          <w:sz w:val="18"/>
          <w:szCs w:val="18"/>
        </w:rPr>
        <w:t>zeros(</w:t>
      </w:r>
      <w:proofErr w:type="gramEnd"/>
      <w:r w:rsidRPr="003863E1">
        <w:rPr>
          <w:rFonts w:ascii="Times New Roman" w:hAnsi="Times New Roman" w:cs="Times New Roman"/>
          <w:color w:val="000000"/>
          <w:sz w:val="18"/>
          <w:szCs w:val="18"/>
        </w:rPr>
        <w:t>1, 1000)]);</w:t>
      </w:r>
    </w:p>
    <w:p w14:paraId="13D67B12"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xml:space="preserve"> </w:t>
      </w:r>
    </w:p>
    <w:p w14:paraId="263C22BB"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Smoothing Filter Impulse Response</w:t>
      </w:r>
    </w:p>
    <w:p w14:paraId="6C0D1475" w14:textId="77777777" w:rsidR="003863E1" w:rsidRPr="003863E1" w:rsidRDefault="003863E1" w:rsidP="003863E1">
      <w:pPr>
        <w:spacing w:after="0" w:line="240" w:lineRule="auto"/>
        <w:rPr>
          <w:rFonts w:ascii="Times New Roman" w:hAnsi="Times New Roman" w:cs="Times New Roman"/>
          <w:color w:val="000000"/>
          <w:sz w:val="18"/>
          <w:szCs w:val="18"/>
        </w:rPr>
      </w:pPr>
      <w:proofErr w:type="spellStart"/>
      <w:r w:rsidRPr="003863E1">
        <w:rPr>
          <w:rFonts w:ascii="Times New Roman" w:hAnsi="Times New Roman" w:cs="Times New Roman"/>
          <w:color w:val="000000"/>
          <w:sz w:val="18"/>
          <w:szCs w:val="18"/>
        </w:rPr>
        <w:t>h_smooth</w:t>
      </w:r>
      <w:proofErr w:type="spellEnd"/>
      <w:r w:rsidRPr="003863E1">
        <w:rPr>
          <w:rFonts w:ascii="Times New Roman" w:hAnsi="Times New Roman" w:cs="Times New Roman"/>
          <w:color w:val="000000"/>
          <w:sz w:val="18"/>
          <w:szCs w:val="18"/>
        </w:rPr>
        <w:t xml:space="preserve"> = </w:t>
      </w:r>
      <w:proofErr w:type="gramStart"/>
      <w:r w:rsidRPr="003863E1">
        <w:rPr>
          <w:rFonts w:ascii="Times New Roman" w:hAnsi="Times New Roman" w:cs="Times New Roman"/>
          <w:color w:val="000000"/>
          <w:sz w:val="18"/>
          <w:szCs w:val="18"/>
        </w:rPr>
        <w:t>filter(</w:t>
      </w:r>
      <w:proofErr w:type="gramEnd"/>
      <w:r w:rsidRPr="003863E1">
        <w:rPr>
          <w:rFonts w:ascii="Times New Roman" w:hAnsi="Times New Roman" w:cs="Times New Roman"/>
          <w:color w:val="000000"/>
          <w:sz w:val="18"/>
          <w:szCs w:val="18"/>
        </w:rPr>
        <w:t xml:space="preserve">[1 1 1]/3, 1, [1, </w:t>
      </w:r>
      <w:proofErr w:type="gramStart"/>
      <w:r w:rsidRPr="003863E1">
        <w:rPr>
          <w:rFonts w:ascii="Times New Roman" w:hAnsi="Times New Roman" w:cs="Times New Roman"/>
          <w:color w:val="000000"/>
          <w:sz w:val="18"/>
          <w:szCs w:val="18"/>
        </w:rPr>
        <w:t>zeros(</w:t>
      </w:r>
      <w:proofErr w:type="gramEnd"/>
      <w:r w:rsidRPr="003863E1">
        <w:rPr>
          <w:rFonts w:ascii="Times New Roman" w:hAnsi="Times New Roman" w:cs="Times New Roman"/>
          <w:color w:val="000000"/>
          <w:sz w:val="18"/>
          <w:szCs w:val="18"/>
        </w:rPr>
        <w:t>1, 1000)]);</w:t>
      </w:r>
    </w:p>
    <w:p w14:paraId="4CD6B301"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xml:space="preserve"> </w:t>
      </w:r>
    </w:p>
    <w:p w14:paraId="639E19C8"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Plot all in one figure using subplot</w:t>
      </w:r>
    </w:p>
    <w:p w14:paraId="4350077D"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figure;</w:t>
      </w:r>
    </w:p>
    <w:p w14:paraId="703C2D95"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xml:space="preserve"> </w:t>
      </w:r>
    </w:p>
    <w:p w14:paraId="4FADB1E7" w14:textId="77777777" w:rsidR="003863E1" w:rsidRPr="003863E1" w:rsidRDefault="003863E1" w:rsidP="003863E1">
      <w:pPr>
        <w:spacing w:after="0" w:line="240" w:lineRule="auto"/>
        <w:rPr>
          <w:rFonts w:ascii="Times New Roman" w:hAnsi="Times New Roman" w:cs="Times New Roman"/>
          <w:color w:val="000000"/>
          <w:sz w:val="18"/>
          <w:szCs w:val="18"/>
        </w:rPr>
      </w:pPr>
      <w:proofErr w:type="gramStart"/>
      <w:r w:rsidRPr="003863E1">
        <w:rPr>
          <w:rFonts w:ascii="Times New Roman" w:hAnsi="Times New Roman" w:cs="Times New Roman"/>
          <w:color w:val="000000"/>
          <w:sz w:val="18"/>
          <w:szCs w:val="18"/>
        </w:rPr>
        <w:t>subplot(</w:t>
      </w:r>
      <w:proofErr w:type="gramEnd"/>
      <w:r w:rsidRPr="003863E1">
        <w:rPr>
          <w:rFonts w:ascii="Times New Roman" w:hAnsi="Times New Roman" w:cs="Times New Roman"/>
          <w:color w:val="000000"/>
          <w:sz w:val="18"/>
          <w:szCs w:val="18"/>
        </w:rPr>
        <w:t>3,1,1);</w:t>
      </w:r>
    </w:p>
    <w:p w14:paraId="558EBFA9"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stem(n(</w:t>
      </w:r>
      <w:proofErr w:type="gramStart"/>
      <w:r w:rsidRPr="003863E1">
        <w:rPr>
          <w:rFonts w:ascii="Times New Roman" w:hAnsi="Times New Roman" w:cs="Times New Roman"/>
          <w:color w:val="000000"/>
          <w:sz w:val="18"/>
          <w:szCs w:val="18"/>
        </w:rPr>
        <w:t>1:20:end</w:t>
      </w:r>
      <w:proofErr w:type="gramEnd"/>
      <w:r w:rsidRPr="003863E1">
        <w:rPr>
          <w:rFonts w:ascii="Times New Roman" w:hAnsi="Times New Roman" w:cs="Times New Roman"/>
          <w:color w:val="000000"/>
          <w:sz w:val="18"/>
          <w:szCs w:val="18"/>
        </w:rPr>
        <w:t xml:space="preserve">), </w:t>
      </w:r>
      <w:proofErr w:type="spellStart"/>
      <w:r w:rsidRPr="003863E1">
        <w:rPr>
          <w:rFonts w:ascii="Times New Roman" w:hAnsi="Times New Roman" w:cs="Times New Roman"/>
          <w:color w:val="000000"/>
          <w:sz w:val="18"/>
          <w:szCs w:val="18"/>
        </w:rPr>
        <w:t>h_acc</w:t>
      </w:r>
      <w:proofErr w:type="spellEnd"/>
      <w:r w:rsidRPr="003863E1">
        <w:rPr>
          <w:rFonts w:ascii="Times New Roman" w:hAnsi="Times New Roman" w:cs="Times New Roman"/>
          <w:color w:val="000000"/>
          <w:sz w:val="18"/>
          <w:szCs w:val="18"/>
        </w:rPr>
        <w:t>(1:</w:t>
      </w:r>
      <w:proofErr w:type="gramStart"/>
      <w:r w:rsidRPr="003863E1">
        <w:rPr>
          <w:rFonts w:ascii="Times New Roman" w:hAnsi="Times New Roman" w:cs="Times New Roman"/>
          <w:color w:val="000000"/>
          <w:sz w:val="18"/>
          <w:szCs w:val="18"/>
        </w:rPr>
        <w:t>20:end</w:t>
      </w:r>
      <w:proofErr w:type="gramEnd"/>
      <w:r w:rsidRPr="003863E1">
        <w:rPr>
          <w:rFonts w:ascii="Times New Roman" w:hAnsi="Times New Roman" w:cs="Times New Roman"/>
          <w:color w:val="000000"/>
          <w:sz w:val="18"/>
          <w:szCs w:val="18"/>
        </w:rPr>
        <w:t>));</w:t>
      </w:r>
    </w:p>
    <w:p w14:paraId="605BA0F1" w14:textId="77777777" w:rsidR="003863E1" w:rsidRPr="003863E1" w:rsidRDefault="003863E1" w:rsidP="003863E1">
      <w:pPr>
        <w:spacing w:after="0" w:line="240" w:lineRule="auto"/>
        <w:rPr>
          <w:rFonts w:ascii="Times New Roman" w:hAnsi="Times New Roman" w:cs="Times New Roman"/>
          <w:color w:val="000000"/>
          <w:sz w:val="18"/>
          <w:szCs w:val="18"/>
        </w:rPr>
      </w:pPr>
      <w:proofErr w:type="gramStart"/>
      <w:r w:rsidRPr="003863E1">
        <w:rPr>
          <w:rFonts w:ascii="Times New Roman" w:hAnsi="Times New Roman" w:cs="Times New Roman"/>
          <w:color w:val="000000"/>
          <w:sz w:val="18"/>
          <w:szCs w:val="18"/>
        </w:rPr>
        <w:t>title(</w:t>
      </w:r>
      <w:proofErr w:type="gramEnd"/>
      <w:r w:rsidRPr="003863E1">
        <w:rPr>
          <w:rFonts w:ascii="Times New Roman" w:hAnsi="Times New Roman" w:cs="Times New Roman"/>
          <w:color w:val="000000"/>
          <w:sz w:val="18"/>
          <w:szCs w:val="18"/>
        </w:rPr>
        <w:t>'CRN: 020-313 - Accumulator Impulse Response');</w:t>
      </w:r>
    </w:p>
    <w:p w14:paraId="363A22A1" w14:textId="77777777" w:rsidR="003863E1" w:rsidRPr="003863E1" w:rsidRDefault="003863E1" w:rsidP="003863E1">
      <w:pPr>
        <w:spacing w:after="0" w:line="240" w:lineRule="auto"/>
        <w:rPr>
          <w:rFonts w:ascii="Times New Roman" w:hAnsi="Times New Roman" w:cs="Times New Roman"/>
          <w:color w:val="000000"/>
          <w:sz w:val="18"/>
          <w:szCs w:val="18"/>
        </w:rPr>
      </w:pPr>
      <w:proofErr w:type="spellStart"/>
      <w:r w:rsidRPr="003863E1">
        <w:rPr>
          <w:rFonts w:ascii="Times New Roman" w:hAnsi="Times New Roman" w:cs="Times New Roman"/>
          <w:color w:val="000000"/>
          <w:sz w:val="18"/>
          <w:szCs w:val="18"/>
        </w:rPr>
        <w:t>xlabel</w:t>
      </w:r>
      <w:proofErr w:type="spellEnd"/>
      <w:r w:rsidRPr="003863E1">
        <w:rPr>
          <w:rFonts w:ascii="Times New Roman" w:hAnsi="Times New Roman" w:cs="Times New Roman"/>
          <w:color w:val="000000"/>
          <w:sz w:val="18"/>
          <w:szCs w:val="18"/>
        </w:rPr>
        <w:t xml:space="preserve">('n'); </w:t>
      </w:r>
      <w:proofErr w:type="spellStart"/>
      <w:r w:rsidRPr="003863E1">
        <w:rPr>
          <w:rFonts w:ascii="Times New Roman" w:hAnsi="Times New Roman" w:cs="Times New Roman"/>
          <w:color w:val="000000"/>
          <w:sz w:val="18"/>
          <w:szCs w:val="18"/>
        </w:rPr>
        <w:t>ylabel</w:t>
      </w:r>
      <w:proofErr w:type="spellEnd"/>
      <w:r w:rsidRPr="003863E1">
        <w:rPr>
          <w:rFonts w:ascii="Times New Roman" w:hAnsi="Times New Roman" w:cs="Times New Roman"/>
          <w:color w:val="000000"/>
          <w:sz w:val="18"/>
          <w:szCs w:val="18"/>
        </w:rPr>
        <w:t>('h[n]');</w:t>
      </w:r>
    </w:p>
    <w:p w14:paraId="6F4F5599"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grid on;</w:t>
      </w:r>
    </w:p>
    <w:p w14:paraId="5193C9FD"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xml:space="preserve"> </w:t>
      </w:r>
    </w:p>
    <w:p w14:paraId="2DB8CF0B" w14:textId="77777777" w:rsidR="003863E1" w:rsidRPr="003863E1" w:rsidRDefault="003863E1" w:rsidP="003863E1">
      <w:pPr>
        <w:spacing w:after="0" w:line="240" w:lineRule="auto"/>
        <w:rPr>
          <w:rFonts w:ascii="Times New Roman" w:hAnsi="Times New Roman" w:cs="Times New Roman"/>
          <w:color w:val="000000"/>
          <w:sz w:val="18"/>
          <w:szCs w:val="18"/>
        </w:rPr>
      </w:pPr>
      <w:proofErr w:type="gramStart"/>
      <w:r w:rsidRPr="003863E1">
        <w:rPr>
          <w:rFonts w:ascii="Times New Roman" w:hAnsi="Times New Roman" w:cs="Times New Roman"/>
          <w:color w:val="000000"/>
          <w:sz w:val="18"/>
          <w:szCs w:val="18"/>
        </w:rPr>
        <w:t>subplot(</w:t>
      </w:r>
      <w:proofErr w:type="gramEnd"/>
      <w:r w:rsidRPr="003863E1">
        <w:rPr>
          <w:rFonts w:ascii="Times New Roman" w:hAnsi="Times New Roman" w:cs="Times New Roman"/>
          <w:color w:val="000000"/>
          <w:sz w:val="18"/>
          <w:szCs w:val="18"/>
        </w:rPr>
        <w:t>3,1,2);</w:t>
      </w:r>
    </w:p>
    <w:p w14:paraId="25EBB48F"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stem(n(</w:t>
      </w:r>
      <w:proofErr w:type="gramStart"/>
      <w:r w:rsidRPr="003863E1">
        <w:rPr>
          <w:rFonts w:ascii="Times New Roman" w:hAnsi="Times New Roman" w:cs="Times New Roman"/>
          <w:color w:val="000000"/>
          <w:sz w:val="18"/>
          <w:szCs w:val="18"/>
        </w:rPr>
        <w:t>1:20:end</w:t>
      </w:r>
      <w:proofErr w:type="gramEnd"/>
      <w:r w:rsidRPr="003863E1">
        <w:rPr>
          <w:rFonts w:ascii="Times New Roman" w:hAnsi="Times New Roman" w:cs="Times New Roman"/>
          <w:color w:val="000000"/>
          <w:sz w:val="18"/>
          <w:szCs w:val="18"/>
        </w:rPr>
        <w:t xml:space="preserve">), </w:t>
      </w:r>
      <w:proofErr w:type="spellStart"/>
      <w:r w:rsidRPr="003863E1">
        <w:rPr>
          <w:rFonts w:ascii="Times New Roman" w:hAnsi="Times New Roman" w:cs="Times New Roman"/>
          <w:color w:val="000000"/>
          <w:sz w:val="18"/>
          <w:szCs w:val="18"/>
        </w:rPr>
        <w:t>h_diff</w:t>
      </w:r>
      <w:proofErr w:type="spellEnd"/>
      <w:r w:rsidRPr="003863E1">
        <w:rPr>
          <w:rFonts w:ascii="Times New Roman" w:hAnsi="Times New Roman" w:cs="Times New Roman"/>
          <w:color w:val="000000"/>
          <w:sz w:val="18"/>
          <w:szCs w:val="18"/>
        </w:rPr>
        <w:t>(1:</w:t>
      </w:r>
      <w:proofErr w:type="gramStart"/>
      <w:r w:rsidRPr="003863E1">
        <w:rPr>
          <w:rFonts w:ascii="Times New Roman" w:hAnsi="Times New Roman" w:cs="Times New Roman"/>
          <w:color w:val="000000"/>
          <w:sz w:val="18"/>
          <w:szCs w:val="18"/>
        </w:rPr>
        <w:t>20:end</w:t>
      </w:r>
      <w:proofErr w:type="gramEnd"/>
      <w:r w:rsidRPr="003863E1">
        <w:rPr>
          <w:rFonts w:ascii="Times New Roman" w:hAnsi="Times New Roman" w:cs="Times New Roman"/>
          <w:color w:val="000000"/>
          <w:sz w:val="18"/>
          <w:szCs w:val="18"/>
        </w:rPr>
        <w:t>));</w:t>
      </w:r>
    </w:p>
    <w:p w14:paraId="5E7AAA70" w14:textId="77777777" w:rsidR="003863E1" w:rsidRPr="003863E1" w:rsidRDefault="003863E1" w:rsidP="003863E1">
      <w:pPr>
        <w:spacing w:after="0" w:line="240" w:lineRule="auto"/>
        <w:rPr>
          <w:rFonts w:ascii="Times New Roman" w:hAnsi="Times New Roman" w:cs="Times New Roman"/>
          <w:color w:val="000000"/>
          <w:sz w:val="18"/>
          <w:szCs w:val="18"/>
        </w:rPr>
      </w:pPr>
      <w:proofErr w:type="gramStart"/>
      <w:r w:rsidRPr="003863E1">
        <w:rPr>
          <w:rFonts w:ascii="Times New Roman" w:hAnsi="Times New Roman" w:cs="Times New Roman"/>
          <w:color w:val="000000"/>
          <w:sz w:val="18"/>
          <w:szCs w:val="18"/>
        </w:rPr>
        <w:t>title(</w:t>
      </w:r>
      <w:proofErr w:type="gramEnd"/>
      <w:r w:rsidRPr="003863E1">
        <w:rPr>
          <w:rFonts w:ascii="Times New Roman" w:hAnsi="Times New Roman" w:cs="Times New Roman"/>
          <w:color w:val="000000"/>
          <w:sz w:val="18"/>
          <w:szCs w:val="18"/>
        </w:rPr>
        <w:t>'CRN: 020-313 - Differentiator Impulse Response');</w:t>
      </w:r>
    </w:p>
    <w:p w14:paraId="22E97862" w14:textId="77777777" w:rsidR="003863E1" w:rsidRPr="003863E1" w:rsidRDefault="003863E1" w:rsidP="003863E1">
      <w:pPr>
        <w:spacing w:after="0" w:line="240" w:lineRule="auto"/>
        <w:rPr>
          <w:rFonts w:ascii="Times New Roman" w:hAnsi="Times New Roman" w:cs="Times New Roman"/>
          <w:color w:val="000000"/>
          <w:sz w:val="18"/>
          <w:szCs w:val="18"/>
        </w:rPr>
      </w:pPr>
      <w:proofErr w:type="spellStart"/>
      <w:r w:rsidRPr="003863E1">
        <w:rPr>
          <w:rFonts w:ascii="Times New Roman" w:hAnsi="Times New Roman" w:cs="Times New Roman"/>
          <w:color w:val="000000"/>
          <w:sz w:val="18"/>
          <w:szCs w:val="18"/>
        </w:rPr>
        <w:t>xlabel</w:t>
      </w:r>
      <w:proofErr w:type="spellEnd"/>
      <w:r w:rsidRPr="003863E1">
        <w:rPr>
          <w:rFonts w:ascii="Times New Roman" w:hAnsi="Times New Roman" w:cs="Times New Roman"/>
          <w:color w:val="000000"/>
          <w:sz w:val="18"/>
          <w:szCs w:val="18"/>
        </w:rPr>
        <w:t xml:space="preserve">('n'); </w:t>
      </w:r>
      <w:proofErr w:type="spellStart"/>
      <w:r w:rsidRPr="003863E1">
        <w:rPr>
          <w:rFonts w:ascii="Times New Roman" w:hAnsi="Times New Roman" w:cs="Times New Roman"/>
          <w:color w:val="000000"/>
          <w:sz w:val="18"/>
          <w:szCs w:val="18"/>
        </w:rPr>
        <w:t>ylabel</w:t>
      </w:r>
      <w:proofErr w:type="spellEnd"/>
      <w:r w:rsidRPr="003863E1">
        <w:rPr>
          <w:rFonts w:ascii="Times New Roman" w:hAnsi="Times New Roman" w:cs="Times New Roman"/>
          <w:color w:val="000000"/>
          <w:sz w:val="18"/>
          <w:szCs w:val="18"/>
        </w:rPr>
        <w:t>('h[n]');</w:t>
      </w:r>
    </w:p>
    <w:p w14:paraId="71BC1E71"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grid on;</w:t>
      </w:r>
    </w:p>
    <w:p w14:paraId="58E8C2E5"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xml:space="preserve"> </w:t>
      </w:r>
    </w:p>
    <w:p w14:paraId="7489B01E" w14:textId="77777777" w:rsidR="003863E1" w:rsidRPr="003863E1" w:rsidRDefault="003863E1" w:rsidP="003863E1">
      <w:pPr>
        <w:spacing w:after="0" w:line="240" w:lineRule="auto"/>
        <w:rPr>
          <w:rFonts w:ascii="Times New Roman" w:hAnsi="Times New Roman" w:cs="Times New Roman"/>
          <w:color w:val="000000"/>
          <w:sz w:val="18"/>
          <w:szCs w:val="18"/>
        </w:rPr>
      </w:pPr>
      <w:proofErr w:type="gramStart"/>
      <w:r w:rsidRPr="003863E1">
        <w:rPr>
          <w:rFonts w:ascii="Times New Roman" w:hAnsi="Times New Roman" w:cs="Times New Roman"/>
          <w:color w:val="000000"/>
          <w:sz w:val="18"/>
          <w:szCs w:val="18"/>
        </w:rPr>
        <w:t>subplot(</w:t>
      </w:r>
      <w:proofErr w:type="gramEnd"/>
      <w:r w:rsidRPr="003863E1">
        <w:rPr>
          <w:rFonts w:ascii="Times New Roman" w:hAnsi="Times New Roman" w:cs="Times New Roman"/>
          <w:color w:val="000000"/>
          <w:sz w:val="18"/>
          <w:szCs w:val="18"/>
        </w:rPr>
        <w:t>3,1,3);</w:t>
      </w:r>
    </w:p>
    <w:p w14:paraId="61366270"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stem(n(</w:t>
      </w:r>
      <w:proofErr w:type="gramStart"/>
      <w:r w:rsidRPr="003863E1">
        <w:rPr>
          <w:rFonts w:ascii="Times New Roman" w:hAnsi="Times New Roman" w:cs="Times New Roman"/>
          <w:color w:val="000000"/>
          <w:sz w:val="18"/>
          <w:szCs w:val="18"/>
        </w:rPr>
        <w:t>1:20:end</w:t>
      </w:r>
      <w:proofErr w:type="gramEnd"/>
      <w:r w:rsidRPr="003863E1">
        <w:rPr>
          <w:rFonts w:ascii="Times New Roman" w:hAnsi="Times New Roman" w:cs="Times New Roman"/>
          <w:color w:val="000000"/>
          <w:sz w:val="18"/>
          <w:szCs w:val="18"/>
        </w:rPr>
        <w:t xml:space="preserve">), </w:t>
      </w:r>
      <w:proofErr w:type="spellStart"/>
      <w:r w:rsidRPr="003863E1">
        <w:rPr>
          <w:rFonts w:ascii="Times New Roman" w:hAnsi="Times New Roman" w:cs="Times New Roman"/>
          <w:color w:val="000000"/>
          <w:sz w:val="18"/>
          <w:szCs w:val="18"/>
        </w:rPr>
        <w:t>h_smooth</w:t>
      </w:r>
      <w:proofErr w:type="spellEnd"/>
      <w:r w:rsidRPr="003863E1">
        <w:rPr>
          <w:rFonts w:ascii="Times New Roman" w:hAnsi="Times New Roman" w:cs="Times New Roman"/>
          <w:color w:val="000000"/>
          <w:sz w:val="18"/>
          <w:szCs w:val="18"/>
        </w:rPr>
        <w:t>(1:</w:t>
      </w:r>
      <w:proofErr w:type="gramStart"/>
      <w:r w:rsidRPr="003863E1">
        <w:rPr>
          <w:rFonts w:ascii="Times New Roman" w:hAnsi="Times New Roman" w:cs="Times New Roman"/>
          <w:color w:val="000000"/>
          <w:sz w:val="18"/>
          <w:szCs w:val="18"/>
        </w:rPr>
        <w:t>20:end</w:t>
      </w:r>
      <w:proofErr w:type="gramEnd"/>
      <w:r w:rsidRPr="003863E1">
        <w:rPr>
          <w:rFonts w:ascii="Times New Roman" w:hAnsi="Times New Roman" w:cs="Times New Roman"/>
          <w:color w:val="000000"/>
          <w:sz w:val="18"/>
          <w:szCs w:val="18"/>
        </w:rPr>
        <w:t>));</w:t>
      </w:r>
    </w:p>
    <w:p w14:paraId="7E6B401F" w14:textId="77777777" w:rsidR="003863E1" w:rsidRPr="003863E1" w:rsidRDefault="003863E1" w:rsidP="003863E1">
      <w:pPr>
        <w:spacing w:after="0" w:line="240" w:lineRule="auto"/>
        <w:rPr>
          <w:rFonts w:ascii="Times New Roman" w:hAnsi="Times New Roman" w:cs="Times New Roman"/>
          <w:color w:val="000000"/>
          <w:sz w:val="18"/>
          <w:szCs w:val="18"/>
        </w:rPr>
      </w:pPr>
      <w:proofErr w:type="gramStart"/>
      <w:r w:rsidRPr="003863E1">
        <w:rPr>
          <w:rFonts w:ascii="Times New Roman" w:hAnsi="Times New Roman" w:cs="Times New Roman"/>
          <w:color w:val="000000"/>
          <w:sz w:val="18"/>
          <w:szCs w:val="18"/>
        </w:rPr>
        <w:t>title(</w:t>
      </w:r>
      <w:proofErr w:type="gramEnd"/>
      <w:r w:rsidRPr="003863E1">
        <w:rPr>
          <w:rFonts w:ascii="Times New Roman" w:hAnsi="Times New Roman" w:cs="Times New Roman"/>
          <w:color w:val="000000"/>
          <w:sz w:val="18"/>
          <w:szCs w:val="18"/>
        </w:rPr>
        <w:t>'CRN: 020-313 - Smoothing Filter Impulse Response');</w:t>
      </w:r>
    </w:p>
    <w:p w14:paraId="7387D281" w14:textId="77777777" w:rsidR="003863E1" w:rsidRPr="003863E1" w:rsidRDefault="003863E1" w:rsidP="003863E1">
      <w:pPr>
        <w:spacing w:after="0" w:line="240" w:lineRule="auto"/>
        <w:rPr>
          <w:rFonts w:ascii="Times New Roman" w:hAnsi="Times New Roman" w:cs="Times New Roman"/>
          <w:color w:val="000000"/>
          <w:sz w:val="18"/>
          <w:szCs w:val="18"/>
        </w:rPr>
      </w:pPr>
      <w:proofErr w:type="spellStart"/>
      <w:r w:rsidRPr="003863E1">
        <w:rPr>
          <w:rFonts w:ascii="Times New Roman" w:hAnsi="Times New Roman" w:cs="Times New Roman"/>
          <w:color w:val="000000"/>
          <w:sz w:val="18"/>
          <w:szCs w:val="18"/>
        </w:rPr>
        <w:t>xlabel</w:t>
      </w:r>
      <w:proofErr w:type="spellEnd"/>
      <w:r w:rsidRPr="003863E1">
        <w:rPr>
          <w:rFonts w:ascii="Times New Roman" w:hAnsi="Times New Roman" w:cs="Times New Roman"/>
          <w:color w:val="000000"/>
          <w:sz w:val="18"/>
          <w:szCs w:val="18"/>
        </w:rPr>
        <w:t xml:space="preserve">('n'); </w:t>
      </w:r>
      <w:proofErr w:type="spellStart"/>
      <w:r w:rsidRPr="003863E1">
        <w:rPr>
          <w:rFonts w:ascii="Times New Roman" w:hAnsi="Times New Roman" w:cs="Times New Roman"/>
          <w:color w:val="000000"/>
          <w:sz w:val="18"/>
          <w:szCs w:val="18"/>
        </w:rPr>
        <w:t>ylabel</w:t>
      </w:r>
      <w:proofErr w:type="spellEnd"/>
      <w:r w:rsidRPr="003863E1">
        <w:rPr>
          <w:rFonts w:ascii="Times New Roman" w:hAnsi="Times New Roman" w:cs="Times New Roman"/>
          <w:color w:val="000000"/>
          <w:sz w:val="18"/>
          <w:szCs w:val="18"/>
        </w:rPr>
        <w:t>('h[n]');</w:t>
      </w:r>
    </w:p>
    <w:p w14:paraId="3CA398C6"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grid on;</w:t>
      </w:r>
    </w:p>
    <w:p w14:paraId="6B28ABC9"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xml:space="preserve"> </w:t>
      </w:r>
    </w:p>
    <w:p w14:paraId="12531F48"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Check Stability</w:t>
      </w:r>
    </w:p>
    <w:p w14:paraId="19E3B7F1" w14:textId="77777777" w:rsidR="003863E1" w:rsidRPr="003863E1" w:rsidRDefault="003863E1" w:rsidP="003863E1">
      <w:pPr>
        <w:spacing w:after="0" w:line="240" w:lineRule="auto"/>
        <w:rPr>
          <w:rFonts w:ascii="Times New Roman" w:hAnsi="Times New Roman" w:cs="Times New Roman"/>
          <w:color w:val="000000"/>
          <w:sz w:val="18"/>
          <w:szCs w:val="18"/>
        </w:rPr>
      </w:pPr>
      <w:proofErr w:type="spellStart"/>
      <w:r w:rsidRPr="003863E1">
        <w:rPr>
          <w:rFonts w:ascii="Times New Roman" w:hAnsi="Times New Roman" w:cs="Times New Roman"/>
          <w:color w:val="000000"/>
          <w:sz w:val="18"/>
          <w:szCs w:val="18"/>
        </w:rPr>
        <w:t>is_diff_stable</w:t>
      </w:r>
      <w:proofErr w:type="spellEnd"/>
      <w:r w:rsidRPr="003863E1">
        <w:rPr>
          <w:rFonts w:ascii="Times New Roman" w:hAnsi="Times New Roman" w:cs="Times New Roman"/>
          <w:color w:val="000000"/>
          <w:sz w:val="18"/>
          <w:szCs w:val="18"/>
        </w:rPr>
        <w:t xml:space="preserve"> = check_</w:t>
      </w:r>
      <w:proofErr w:type="gramStart"/>
      <w:r w:rsidRPr="003863E1">
        <w:rPr>
          <w:rFonts w:ascii="Times New Roman" w:hAnsi="Times New Roman" w:cs="Times New Roman"/>
          <w:color w:val="000000"/>
          <w:sz w:val="18"/>
          <w:szCs w:val="18"/>
        </w:rPr>
        <w:t>stability(</w:t>
      </w:r>
      <w:proofErr w:type="gramEnd"/>
      <w:r w:rsidRPr="003863E1">
        <w:rPr>
          <w:rFonts w:ascii="Times New Roman" w:hAnsi="Times New Roman" w:cs="Times New Roman"/>
          <w:color w:val="000000"/>
          <w:sz w:val="18"/>
          <w:szCs w:val="18"/>
        </w:rPr>
        <w:t>[1 -1], 1);</w:t>
      </w:r>
    </w:p>
    <w:p w14:paraId="50146786" w14:textId="77777777" w:rsidR="003863E1" w:rsidRPr="003863E1" w:rsidRDefault="003863E1" w:rsidP="003863E1">
      <w:pPr>
        <w:spacing w:after="0" w:line="240" w:lineRule="auto"/>
        <w:rPr>
          <w:rFonts w:ascii="Times New Roman" w:hAnsi="Times New Roman" w:cs="Times New Roman"/>
          <w:color w:val="000000"/>
          <w:sz w:val="18"/>
          <w:szCs w:val="18"/>
        </w:rPr>
      </w:pPr>
      <w:proofErr w:type="spellStart"/>
      <w:r w:rsidRPr="003863E1">
        <w:rPr>
          <w:rFonts w:ascii="Times New Roman" w:hAnsi="Times New Roman" w:cs="Times New Roman"/>
          <w:color w:val="000000"/>
          <w:sz w:val="18"/>
          <w:szCs w:val="18"/>
        </w:rPr>
        <w:t>is_smooth_stable</w:t>
      </w:r>
      <w:proofErr w:type="spellEnd"/>
      <w:r w:rsidRPr="003863E1">
        <w:rPr>
          <w:rFonts w:ascii="Times New Roman" w:hAnsi="Times New Roman" w:cs="Times New Roman"/>
          <w:color w:val="000000"/>
          <w:sz w:val="18"/>
          <w:szCs w:val="18"/>
        </w:rPr>
        <w:t xml:space="preserve"> = check_</w:t>
      </w:r>
      <w:proofErr w:type="gramStart"/>
      <w:r w:rsidRPr="003863E1">
        <w:rPr>
          <w:rFonts w:ascii="Times New Roman" w:hAnsi="Times New Roman" w:cs="Times New Roman"/>
          <w:color w:val="000000"/>
          <w:sz w:val="18"/>
          <w:szCs w:val="18"/>
        </w:rPr>
        <w:t>stability(</w:t>
      </w:r>
      <w:proofErr w:type="gramEnd"/>
      <w:r w:rsidRPr="003863E1">
        <w:rPr>
          <w:rFonts w:ascii="Times New Roman" w:hAnsi="Times New Roman" w:cs="Times New Roman"/>
          <w:color w:val="000000"/>
          <w:sz w:val="18"/>
          <w:szCs w:val="18"/>
        </w:rPr>
        <w:t>[1 1 1]/3, 1);</w:t>
      </w:r>
    </w:p>
    <w:p w14:paraId="39D46AC1" w14:textId="77777777" w:rsidR="003863E1" w:rsidRPr="003863E1" w:rsidRDefault="003863E1" w:rsidP="003863E1">
      <w:pPr>
        <w:spacing w:after="0" w:line="240" w:lineRule="auto"/>
        <w:rPr>
          <w:rFonts w:ascii="Times New Roman" w:hAnsi="Times New Roman" w:cs="Times New Roman"/>
          <w:color w:val="000000"/>
          <w:sz w:val="18"/>
          <w:szCs w:val="18"/>
        </w:rPr>
      </w:pPr>
      <w:proofErr w:type="spellStart"/>
      <w:r w:rsidRPr="003863E1">
        <w:rPr>
          <w:rFonts w:ascii="Times New Roman" w:hAnsi="Times New Roman" w:cs="Times New Roman"/>
          <w:color w:val="000000"/>
          <w:sz w:val="18"/>
          <w:szCs w:val="18"/>
        </w:rPr>
        <w:t>is_acc_stable</w:t>
      </w:r>
      <w:proofErr w:type="spellEnd"/>
      <w:r w:rsidRPr="003863E1">
        <w:rPr>
          <w:rFonts w:ascii="Times New Roman" w:hAnsi="Times New Roman" w:cs="Times New Roman"/>
          <w:color w:val="000000"/>
          <w:sz w:val="18"/>
          <w:szCs w:val="18"/>
        </w:rPr>
        <w:t xml:space="preserve"> = check_</w:t>
      </w:r>
      <w:proofErr w:type="gramStart"/>
      <w:r w:rsidRPr="003863E1">
        <w:rPr>
          <w:rFonts w:ascii="Times New Roman" w:hAnsi="Times New Roman" w:cs="Times New Roman"/>
          <w:color w:val="000000"/>
          <w:sz w:val="18"/>
          <w:szCs w:val="18"/>
        </w:rPr>
        <w:t>stability(</w:t>
      </w:r>
      <w:proofErr w:type="gramEnd"/>
      <w:r w:rsidRPr="003863E1">
        <w:rPr>
          <w:rFonts w:ascii="Times New Roman" w:hAnsi="Times New Roman" w:cs="Times New Roman"/>
          <w:color w:val="000000"/>
          <w:sz w:val="18"/>
          <w:szCs w:val="18"/>
        </w:rPr>
        <w:t>1, [1 -1]);</w:t>
      </w:r>
    </w:p>
    <w:p w14:paraId="2510373F"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xml:space="preserve"> </w:t>
      </w:r>
    </w:p>
    <w:p w14:paraId="7A242A26" w14:textId="77777777" w:rsidR="003863E1" w:rsidRPr="003863E1" w:rsidRDefault="003863E1" w:rsidP="003863E1">
      <w:pPr>
        <w:spacing w:after="0" w:line="240" w:lineRule="auto"/>
        <w:rPr>
          <w:rFonts w:ascii="Times New Roman" w:hAnsi="Times New Roman" w:cs="Times New Roman"/>
          <w:color w:val="000000"/>
          <w:sz w:val="18"/>
          <w:szCs w:val="18"/>
        </w:rPr>
      </w:pPr>
      <w:proofErr w:type="spellStart"/>
      <w:proofErr w:type="gramStart"/>
      <w:r w:rsidRPr="003863E1">
        <w:rPr>
          <w:rFonts w:ascii="Times New Roman" w:hAnsi="Times New Roman" w:cs="Times New Roman"/>
          <w:color w:val="000000"/>
          <w:sz w:val="18"/>
          <w:szCs w:val="18"/>
        </w:rPr>
        <w:t>disp</w:t>
      </w:r>
      <w:proofErr w:type="spellEnd"/>
      <w:r w:rsidRPr="003863E1">
        <w:rPr>
          <w:rFonts w:ascii="Times New Roman" w:hAnsi="Times New Roman" w:cs="Times New Roman"/>
          <w:color w:val="000000"/>
          <w:sz w:val="18"/>
          <w:szCs w:val="18"/>
        </w:rPr>
        <w:t>(</w:t>
      </w:r>
      <w:proofErr w:type="gramEnd"/>
      <w:r w:rsidRPr="003863E1">
        <w:rPr>
          <w:rFonts w:ascii="Times New Roman" w:hAnsi="Times New Roman" w:cs="Times New Roman"/>
          <w:color w:val="000000"/>
          <w:sz w:val="18"/>
          <w:szCs w:val="18"/>
        </w:rPr>
        <w:t xml:space="preserve">['Accumulator h[n]: </w:t>
      </w:r>
      <w:proofErr w:type="gramStart"/>
      <w:r w:rsidRPr="003863E1">
        <w:rPr>
          <w:rFonts w:ascii="Times New Roman" w:hAnsi="Times New Roman" w:cs="Times New Roman"/>
          <w:color w:val="000000"/>
          <w:sz w:val="18"/>
          <w:szCs w:val="18"/>
        </w:rPr>
        <w:t>h[0]=</w:t>
      </w:r>
      <w:proofErr w:type="gramEnd"/>
      <w:r w:rsidRPr="003863E1">
        <w:rPr>
          <w:rFonts w:ascii="Times New Roman" w:hAnsi="Times New Roman" w:cs="Times New Roman"/>
          <w:color w:val="000000"/>
          <w:sz w:val="18"/>
          <w:szCs w:val="18"/>
        </w:rPr>
        <w:t>', num2str(</w:t>
      </w:r>
      <w:proofErr w:type="spellStart"/>
      <w:r w:rsidRPr="003863E1">
        <w:rPr>
          <w:rFonts w:ascii="Times New Roman" w:hAnsi="Times New Roman" w:cs="Times New Roman"/>
          <w:color w:val="000000"/>
          <w:sz w:val="18"/>
          <w:szCs w:val="18"/>
        </w:rPr>
        <w:t>h_</w:t>
      </w:r>
      <w:proofErr w:type="gramStart"/>
      <w:r w:rsidRPr="003863E1">
        <w:rPr>
          <w:rFonts w:ascii="Times New Roman" w:hAnsi="Times New Roman" w:cs="Times New Roman"/>
          <w:color w:val="000000"/>
          <w:sz w:val="18"/>
          <w:szCs w:val="18"/>
        </w:rPr>
        <w:t>acc</w:t>
      </w:r>
      <w:proofErr w:type="spellEnd"/>
      <w:r w:rsidRPr="003863E1">
        <w:rPr>
          <w:rFonts w:ascii="Times New Roman" w:hAnsi="Times New Roman" w:cs="Times New Roman"/>
          <w:color w:val="000000"/>
          <w:sz w:val="18"/>
          <w:szCs w:val="18"/>
        </w:rPr>
        <w:t>(</w:t>
      </w:r>
      <w:proofErr w:type="gramEnd"/>
      <w:r w:rsidRPr="003863E1">
        <w:rPr>
          <w:rFonts w:ascii="Times New Roman" w:hAnsi="Times New Roman" w:cs="Times New Roman"/>
          <w:color w:val="000000"/>
          <w:sz w:val="18"/>
          <w:szCs w:val="18"/>
        </w:rPr>
        <w:t>1)), ...</w:t>
      </w:r>
    </w:p>
    <w:p w14:paraId="5871F1D5"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xml:space="preserve">      ', </w:t>
      </w:r>
      <w:proofErr w:type="gramStart"/>
      <w:r w:rsidRPr="003863E1">
        <w:rPr>
          <w:rFonts w:ascii="Times New Roman" w:hAnsi="Times New Roman" w:cs="Times New Roman"/>
          <w:color w:val="000000"/>
          <w:sz w:val="18"/>
          <w:szCs w:val="18"/>
        </w:rPr>
        <w:t>h[10]=</w:t>
      </w:r>
      <w:proofErr w:type="gramEnd"/>
      <w:r w:rsidRPr="003863E1">
        <w:rPr>
          <w:rFonts w:ascii="Times New Roman" w:hAnsi="Times New Roman" w:cs="Times New Roman"/>
          <w:color w:val="000000"/>
          <w:sz w:val="18"/>
          <w:szCs w:val="18"/>
        </w:rPr>
        <w:t>', num2str(</w:t>
      </w:r>
      <w:proofErr w:type="spellStart"/>
      <w:r w:rsidRPr="003863E1">
        <w:rPr>
          <w:rFonts w:ascii="Times New Roman" w:hAnsi="Times New Roman" w:cs="Times New Roman"/>
          <w:color w:val="000000"/>
          <w:sz w:val="18"/>
          <w:szCs w:val="18"/>
        </w:rPr>
        <w:t>h_</w:t>
      </w:r>
      <w:proofErr w:type="gramStart"/>
      <w:r w:rsidRPr="003863E1">
        <w:rPr>
          <w:rFonts w:ascii="Times New Roman" w:hAnsi="Times New Roman" w:cs="Times New Roman"/>
          <w:color w:val="000000"/>
          <w:sz w:val="18"/>
          <w:szCs w:val="18"/>
        </w:rPr>
        <w:t>acc</w:t>
      </w:r>
      <w:proofErr w:type="spellEnd"/>
      <w:r w:rsidRPr="003863E1">
        <w:rPr>
          <w:rFonts w:ascii="Times New Roman" w:hAnsi="Times New Roman" w:cs="Times New Roman"/>
          <w:color w:val="000000"/>
          <w:sz w:val="18"/>
          <w:szCs w:val="18"/>
        </w:rPr>
        <w:t>(</w:t>
      </w:r>
      <w:proofErr w:type="gramEnd"/>
      <w:r w:rsidRPr="003863E1">
        <w:rPr>
          <w:rFonts w:ascii="Times New Roman" w:hAnsi="Times New Roman" w:cs="Times New Roman"/>
          <w:color w:val="000000"/>
          <w:sz w:val="18"/>
          <w:szCs w:val="18"/>
        </w:rPr>
        <w:t>11)), ...</w:t>
      </w:r>
    </w:p>
    <w:p w14:paraId="2657664D"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xml:space="preserve">      ', </w:t>
      </w:r>
      <w:proofErr w:type="gramStart"/>
      <w:r w:rsidRPr="003863E1">
        <w:rPr>
          <w:rFonts w:ascii="Times New Roman" w:hAnsi="Times New Roman" w:cs="Times New Roman"/>
          <w:color w:val="000000"/>
          <w:sz w:val="18"/>
          <w:szCs w:val="18"/>
        </w:rPr>
        <w:t>h[100]=</w:t>
      </w:r>
      <w:proofErr w:type="gramEnd"/>
      <w:r w:rsidRPr="003863E1">
        <w:rPr>
          <w:rFonts w:ascii="Times New Roman" w:hAnsi="Times New Roman" w:cs="Times New Roman"/>
          <w:color w:val="000000"/>
          <w:sz w:val="18"/>
          <w:szCs w:val="18"/>
        </w:rPr>
        <w:t>', num2str(</w:t>
      </w:r>
      <w:proofErr w:type="spellStart"/>
      <w:r w:rsidRPr="003863E1">
        <w:rPr>
          <w:rFonts w:ascii="Times New Roman" w:hAnsi="Times New Roman" w:cs="Times New Roman"/>
          <w:color w:val="000000"/>
          <w:sz w:val="18"/>
          <w:szCs w:val="18"/>
        </w:rPr>
        <w:t>h_</w:t>
      </w:r>
      <w:proofErr w:type="gramStart"/>
      <w:r w:rsidRPr="003863E1">
        <w:rPr>
          <w:rFonts w:ascii="Times New Roman" w:hAnsi="Times New Roman" w:cs="Times New Roman"/>
          <w:color w:val="000000"/>
          <w:sz w:val="18"/>
          <w:szCs w:val="18"/>
        </w:rPr>
        <w:t>acc</w:t>
      </w:r>
      <w:proofErr w:type="spellEnd"/>
      <w:r w:rsidRPr="003863E1">
        <w:rPr>
          <w:rFonts w:ascii="Times New Roman" w:hAnsi="Times New Roman" w:cs="Times New Roman"/>
          <w:color w:val="000000"/>
          <w:sz w:val="18"/>
          <w:szCs w:val="18"/>
        </w:rPr>
        <w:t>(</w:t>
      </w:r>
      <w:proofErr w:type="gramEnd"/>
      <w:r w:rsidRPr="003863E1">
        <w:rPr>
          <w:rFonts w:ascii="Times New Roman" w:hAnsi="Times New Roman" w:cs="Times New Roman"/>
          <w:color w:val="000000"/>
          <w:sz w:val="18"/>
          <w:szCs w:val="18"/>
        </w:rPr>
        <w:t>101)), ...</w:t>
      </w:r>
    </w:p>
    <w:p w14:paraId="01FC5D5C"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t xml:space="preserve">      ', </w:t>
      </w:r>
      <w:proofErr w:type="gramStart"/>
      <w:r w:rsidRPr="003863E1">
        <w:rPr>
          <w:rFonts w:ascii="Times New Roman" w:hAnsi="Times New Roman" w:cs="Times New Roman"/>
          <w:color w:val="000000"/>
          <w:sz w:val="18"/>
          <w:szCs w:val="18"/>
        </w:rPr>
        <w:t>h[1000]=</w:t>
      </w:r>
      <w:proofErr w:type="gramEnd"/>
      <w:r w:rsidRPr="003863E1">
        <w:rPr>
          <w:rFonts w:ascii="Times New Roman" w:hAnsi="Times New Roman" w:cs="Times New Roman"/>
          <w:color w:val="000000"/>
          <w:sz w:val="18"/>
          <w:szCs w:val="18"/>
        </w:rPr>
        <w:t>', num2str(</w:t>
      </w:r>
      <w:proofErr w:type="spellStart"/>
      <w:r w:rsidRPr="003863E1">
        <w:rPr>
          <w:rFonts w:ascii="Times New Roman" w:hAnsi="Times New Roman" w:cs="Times New Roman"/>
          <w:color w:val="000000"/>
          <w:sz w:val="18"/>
          <w:szCs w:val="18"/>
        </w:rPr>
        <w:t>h_</w:t>
      </w:r>
      <w:proofErr w:type="gramStart"/>
      <w:r w:rsidRPr="003863E1">
        <w:rPr>
          <w:rFonts w:ascii="Times New Roman" w:hAnsi="Times New Roman" w:cs="Times New Roman"/>
          <w:color w:val="000000"/>
          <w:sz w:val="18"/>
          <w:szCs w:val="18"/>
        </w:rPr>
        <w:t>acc</w:t>
      </w:r>
      <w:proofErr w:type="spellEnd"/>
      <w:r w:rsidRPr="003863E1">
        <w:rPr>
          <w:rFonts w:ascii="Times New Roman" w:hAnsi="Times New Roman" w:cs="Times New Roman"/>
          <w:color w:val="000000"/>
          <w:sz w:val="18"/>
          <w:szCs w:val="18"/>
        </w:rPr>
        <w:t>(</w:t>
      </w:r>
      <w:proofErr w:type="gramEnd"/>
      <w:r w:rsidRPr="003863E1">
        <w:rPr>
          <w:rFonts w:ascii="Times New Roman" w:hAnsi="Times New Roman" w:cs="Times New Roman"/>
          <w:color w:val="000000"/>
          <w:sz w:val="18"/>
          <w:szCs w:val="18"/>
        </w:rPr>
        <w:t>1001))]);</w:t>
      </w:r>
    </w:p>
    <w:p w14:paraId="49964D8A" w14:textId="77777777" w:rsidR="003863E1" w:rsidRPr="003863E1" w:rsidRDefault="003863E1" w:rsidP="003863E1">
      <w:pPr>
        <w:spacing w:after="0" w:line="240" w:lineRule="auto"/>
        <w:rPr>
          <w:rFonts w:ascii="Times New Roman" w:hAnsi="Times New Roman" w:cs="Times New Roman"/>
          <w:color w:val="000000"/>
          <w:sz w:val="18"/>
          <w:szCs w:val="18"/>
        </w:rPr>
      </w:pPr>
      <w:r w:rsidRPr="003863E1">
        <w:rPr>
          <w:rFonts w:ascii="Times New Roman" w:hAnsi="Times New Roman" w:cs="Times New Roman"/>
          <w:color w:val="000000"/>
          <w:sz w:val="18"/>
          <w:szCs w:val="18"/>
        </w:rPr>
        <w:lastRenderedPageBreak/>
        <w:t xml:space="preserve"> </w:t>
      </w:r>
    </w:p>
    <w:p w14:paraId="26298D0A" w14:textId="77777777" w:rsidR="003863E1" w:rsidRPr="003863E1" w:rsidRDefault="003863E1" w:rsidP="003863E1">
      <w:pPr>
        <w:spacing w:after="0" w:line="240" w:lineRule="auto"/>
        <w:rPr>
          <w:rFonts w:ascii="Times New Roman" w:hAnsi="Times New Roman" w:cs="Times New Roman"/>
          <w:color w:val="000000"/>
          <w:sz w:val="18"/>
          <w:szCs w:val="18"/>
        </w:rPr>
      </w:pPr>
      <w:proofErr w:type="spellStart"/>
      <w:proofErr w:type="gramStart"/>
      <w:r w:rsidRPr="003863E1">
        <w:rPr>
          <w:rFonts w:ascii="Times New Roman" w:hAnsi="Times New Roman" w:cs="Times New Roman"/>
          <w:color w:val="000000"/>
          <w:sz w:val="18"/>
          <w:szCs w:val="18"/>
        </w:rPr>
        <w:t>disp</w:t>
      </w:r>
      <w:proofErr w:type="spellEnd"/>
      <w:r w:rsidRPr="003863E1">
        <w:rPr>
          <w:rFonts w:ascii="Times New Roman" w:hAnsi="Times New Roman" w:cs="Times New Roman"/>
          <w:color w:val="000000"/>
          <w:sz w:val="18"/>
          <w:szCs w:val="18"/>
        </w:rPr>
        <w:t>(</w:t>
      </w:r>
      <w:proofErr w:type="gramEnd"/>
      <w:r w:rsidRPr="003863E1">
        <w:rPr>
          <w:rFonts w:ascii="Times New Roman" w:hAnsi="Times New Roman" w:cs="Times New Roman"/>
          <w:color w:val="000000"/>
          <w:sz w:val="18"/>
          <w:szCs w:val="18"/>
        </w:rPr>
        <w:t>['Differentiator Stable: ', num2str(</w:t>
      </w:r>
      <w:proofErr w:type="spellStart"/>
      <w:r w:rsidRPr="003863E1">
        <w:rPr>
          <w:rFonts w:ascii="Times New Roman" w:hAnsi="Times New Roman" w:cs="Times New Roman"/>
          <w:color w:val="000000"/>
          <w:sz w:val="18"/>
          <w:szCs w:val="18"/>
        </w:rPr>
        <w:t>is_diff_stable</w:t>
      </w:r>
      <w:proofErr w:type="spellEnd"/>
      <w:r w:rsidRPr="003863E1">
        <w:rPr>
          <w:rFonts w:ascii="Times New Roman" w:hAnsi="Times New Roman" w:cs="Times New Roman"/>
          <w:color w:val="000000"/>
          <w:sz w:val="18"/>
          <w:szCs w:val="18"/>
        </w:rPr>
        <w:t>)]);</w:t>
      </w:r>
    </w:p>
    <w:p w14:paraId="23148450" w14:textId="77777777" w:rsidR="003863E1" w:rsidRPr="003863E1" w:rsidRDefault="003863E1" w:rsidP="003863E1">
      <w:pPr>
        <w:spacing w:after="0" w:line="240" w:lineRule="auto"/>
        <w:rPr>
          <w:rFonts w:ascii="Times New Roman" w:hAnsi="Times New Roman" w:cs="Times New Roman"/>
          <w:color w:val="000000"/>
          <w:sz w:val="18"/>
          <w:szCs w:val="18"/>
        </w:rPr>
      </w:pPr>
      <w:proofErr w:type="spellStart"/>
      <w:proofErr w:type="gramStart"/>
      <w:r w:rsidRPr="003863E1">
        <w:rPr>
          <w:rFonts w:ascii="Times New Roman" w:hAnsi="Times New Roman" w:cs="Times New Roman"/>
          <w:color w:val="000000"/>
          <w:sz w:val="18"/>
          <w:szCs w:val="18"/>
        </w:rPr>
        <w:t>disp</w:t>
      </w:r>
      <w:proofErr w:type="spellEnd"/>
      <w:r w:rsidRPr="003863E1">
        <w:rPr>
          <w:rFonts w:ascii="Times New Roman" w:hAnsi="Times New Roman" w:cs="Times New Roman"/>
          <w:color w:val="000000"/>
          <w:sz w:val="18"/>
          <w:szCs w:val="18"/>
        </w:rPr>
        <w:t>(</w:t>
      </w:r>
      <w:proofErr w:type="gramEnd"/>
      <w:r w:rsidRPr="003863E1">
        <w:rPr>
          <w:rFonts w:ascii="Times New Roman" w:hAnsi="Times New Roman" w:cs="Times New Roman"/>
          <w:color w:val="000000"/>
          <w:sz w:val="18"/>
          <w:szCs w:val="18"/>
        </w:rPr>
        <w:t>['Smoothing Filter Stable: ', num2str(</w:t>
      </w:r>
      <w:proofErr w:type="spellStart"/>
      <w:r w:rsidRPr="003863E1">
        <w:rPr>
          <w:rFonts w:ascii="Times New Roman" w:hAnsi="Times New Roman" w:cs="Times New Roman"/>
          <w:color w:val="000000"/>
          <w:sz w:val="18"/>
          <w:szCs w:val="18"/>
        </w:rPr>
        <w:t>is_smooth_stable</w:t>
      </w:r>
      <w:proofErr w:type="spellEnd"/>
      <w:r w:rsidRPr="003863E1">
        <w:rPr>
          <w:rFonts w:ascii="Times New Roman" w:hAnsi="Times New Roman" w:cs="Times New Roman"/>
          <w:color w:val="000000"/>
          <w:sz w:val="18"/>
          <w:szCs w:val="18"/>
        </w:rPr>
        <w:t>)]);</w:t>
      </w:r>
    </w:p>
    <w:p w14:paraId="6524B612" w14:textId="77777777" w:rsidR="003863E1" w:rsidRPr="003863E1" w:rsidRDefault="003863E1" w:rsidP="003863E1">
      <w:pPr>
        <w:spacing w:after="0" w:line="240" w:lineRule="auto"/>
        <w:rPr>
          <w:rFonts w:ascii="Times New Roman" w:hAnsi="Times New Roman" w:cs="Times New Roman"/>
          <w:color w:val="000000"/>
          <w:sz w:val="18"/>
          <w:szCs w:val="18"/>
        </w:rPr>
      </w:pPr>
      <w:proofErr w:type="spellStart"/>
      <w:proofErr w:type="gramStart"/>
      <w:r w:rsidRPr="003863E1">
        <w:rPr>
          <w:rFonts w:ascii="Times New Roman" w:hAnsi="Times New Roman" w:cs="Times New Roman"/>
          <w:color w:val="000000"/>
          <w:sz w:val="18"/>
          <w:szCs w:val="18"/>
        </w:rPr>
        <w:t>disp</w:t>
      </w:r>
      <w:proofErr w:type="spellEnd"/>
      <w:r w:rsidRPr="003863E1">
        <w:rPr>
          <w:rFonts w:ascii="Times New Roman" w:hAnsi="Times New Roman" w:cs="Times New Roman"/>
          <w:color w:val="000000"/>
          <w:sz w:val="18"/>
          <w:szCs w:val="18"/>
        </w:rPr>
        <w:t>(</w:t>
      </w:r>
      <w:proofErr w:type="gramEnd"/>
      <w:r w:rsidRPr="003863E1">
        <w:rPr>
          <w:rFonts w:ascii="Times New Roman" w:hAnsi="Times New Roman" w:cs="Times New Roman"/>
          <w:color w:val="000000"/>
          <w:sz w:val="18"/>
          <w:szCs w:val="18"/>
        </w:rPr>
        <w:t>['Accumulator Stable: ', num2str(</w:t>
      </w:r>
      <w:proofErr w:type="spellStart"/>
      <w:r w:rsidRPr="003863E1">
        <w:rPr>
          <w:rFonts w:ascii="Times New Roman" w:hAnsi="Times New Roman" w:cs="Times New Roman"/>
          <w:color w:val="000000"/>
          <w:sz w:val="18"/>
          <w:szCs w:val="18"/>
        </w:rPr>
        <w:t>is_acc_stable</w:t>
      </w:r>
      <w:proofErr w:type="spellEnd"/>
      <w:r w:rsidRPr="003863E1">
        <w:rPr>
          <w:rFonts w:ascii="Times New Roman" w:hAnsi="Times New Roman" w:cs="Times New Roman"/>
          <w:color w:val="000000"/>
          <w:sz w:val="18"/>
          <w:szCs w:val="18"/>
        </w:rPr>
        <w:t>)]);</w:t>
      </w:r>
    </w:p>
    <w:p w14:paraId="4C69B58B" w14:textId="77777777" w:rsidR="003863E1" w:rsidRPr="003863E1" w:rsidRDefault="003863E1" w:rsidP="003863E1">
      <w:pPr>
        <w:spacing w:after="0" w:line="240" w:lineRule="auto"/>
        <w:rPr>
          <w:rFonts w:ascii="Times New Roman" w:hAnsi="Times New Roman" w:cs="Times New Roman"/>
          <w:color w:val="000000"/>
          <w:sz w:val="18"/>
          <w:szCs w:val="18"/>
        </w:rPr>
      </w:pPr>
    </w:p>
    <w:p w14:paraId="3B6EF2D9" w14:textId="77777777" w:rsidR="003863E1" w:rsidRDefault="003863E1" w:rsidP="00565BEE">
      <w:pPr>
        <w:spacing w:after="0" w:line="240" w:lineRule="auto"/>
        <w:rPr>
          <w:rFonts w:ascii="Times New Roman" w:hAnsi="Times New Roman" w:cs="Times New Roman"/>
          <w:color w:val="000000"/>
          <w:sz w:val="18"/>
          <w:szCs w:val="18"/>
        </w:rPr>
      </w:pPr>
    </w:p>
    <w:p w14:paraId="4A0EFBFC" w14:textId="77777777" w:rsidR="003863E1" w:rsidRPr="003863E1" w:rsidRDefault="003863E1" w:rsidP="003863E1">
      <w:pPr>
        <w:spacing w:after="0" w:line="240" w:lineRule="auto"/>
        <w:rPr>
          <w:rFonts w:ascii="Times New Roman" w:hAnsi="Times New Roman" w:cs="Times New Roman"/>
          <w:sz w:val="18"/>
          <w:szCs w:val="18"/>
        </w:rPr>
      </w:pPr>
      <w:r w:rsidRPr="003863E1">
        <w:rPr>
          <w:rFonts w:ascii="Times New Roman" w:hAnsi="Times New Roman" w:cs="Times New Roman"/>
          <w:b/>
          <w:bCs/>
          <w:color w:val="000000"/>
          <w:sz w:val="20"/>
          <w:szCs w:val="20"/>
        </w:rPr>
        <w:t>Command Window Output:</w:t>
      </w:r>
      <w:r>
        <w:rPr>
          <w:rFonts w:ascii="Times New Roman" w:hAnsi="Times New Roman" w:cs="Times New Roman"/>
          <w:color w:val="000000"/>
          <w:sz w:val="18"/>
          <w:szCs w:val="18"/>
        </w:rPr>
        <w:br/>
      </w:r>
      <w:r w:rsidRPr="003863E1">
        <w:rPr>
          <w:rFonts w:ascii="Times New Roman" w:hAnsi="Times New Roman" w:cs="Times New Roman"/>
          <w:sz w:val="18"/>
          <w:szCs w:val="18"/>
        </w:rPr>
        <w:t xml:space="preserve">Accumulator h[n]: </w:t>
      </w:r>
      <w:proofErr w:type="gramStart"/>
      <w:r w:rsidRPr="003863E1">
        <w:rPr>
          <w:rFonts w:ascii="Times New Roman" w:hAnsi="Times New Roman" w:cs="Times New Roman"/>
          <w:sz w:val="18"/>
          <w:szCs w:val="18"/>
        </w:rPr>
        <w:t>h[0]=</w:t>
      </w:r>
      <w:proofErr w:type="gramEnd"/>
      <w:r w:rsidRPr="003863E1">
        <w:rPr>
          <w:rFonts w:ascii="Times New Roman" w:hAnsi="Times New Roman" w:cs="Times New Roman"/>
          <w:sz w:val="18"/>
          <w:szCs w:val="18"/>
        </w:rPr>
        <w:t xml:space="preserve">1, </w:t>
      </w:r>
      <w:proofErr w:type="gramStart"/>
      <w:r w:rsidRPr="003863E1">
        <w:rPr>
          <w:rFonts w:ascii="Times New Roman" w:hAnsi="Times New Roman" w:cs="Times New Roman"/>
          <w:sz w:val="18"/>
          <w:szCs w:val="18"/>
        </w:rPr>
        <w:t>h[10]=</w:t>
      </w:r>
      <w:proofErr w:type="gramEnd"/>
      <w:r w:rsidRPr="003863E1">
        <w:rPr>
          <w:rFonts w:ascii="Times New Roman" w:hAnsi="Times New Roman" w:cs="Times New Roman"/>
          <w:sz w:val="18"/>
          <w:szCs w:val="18"/>
        </w:rPr>
        <w:t xml:space="preserve">1, </w:t>
      </w:r>
      <w:proofErr w:type="gramStart"/>
      <w:r w:rsidRPr="003863E1">
        <w:rPr>
          <w:rFonts w:ascii="Times New Roman" w:hAnsi="Times New Roman" w:cs="Times New Roman"/>
          <w:sz w:val="18"/>
          <w:szCs w:val="18"/>
        </w:rPr>
        <w:t>h[100]=</w:t>
      </w:r>
      <w:proofErr w:type="gramEnd"/>
      <w:r w:rsidRPr="003863E1">
        <w:rPr>
          <w:rFonts w:ascii="Times New Roman" w:hAnsi="Times New Roman" w:cs="Times New Roman"/>
          <w:sz w:val="18"/>
          <w:szCs w:val="18"/>
        </w:rPr>
        <w:t xml:space="preserve">1, </w:t>
      </w:r>
      <w:proofErr w:type="gramStart"/>
      <w:r w:rsidRPr="003863E1">
        <w:rPr>
          <w:rFonts w:ascii="Times New Roman" w:hAnsi="Times New Roman" w:cs="Times New Roman"/>
          <w:sz w:val="18"/>
          <w:szCs w:val="18"/>
        </w:rPr>
        <w:t>h[1000]=</w:t>
      </w:r>
      <w:proofErr w:type="gramEnd"/>
      <w:r w:rsidRPr="003863E1">
        <w:rPr>
          <w:rFonts w:ascii="Times New Roman" w:hAnsi="Times New Roman" w:cs="Times New Roman"/>
          <w:sz w:val="18"/>
          <w:szCs w:val="18"/>
        </w:rPr>
        <w:t>1</w:t>
      </w:r>
    </w:p>
    <w:p w14:paraId="3BE5CAF6" w14:textId="77777777" w:rsidR="003863E1" w:rsidRPr="003863E1" w:rsidRDefault="003863E1" w:rsidP="003863E1">
      <w:pPr>
        <w:spacing w:after="0" w:line="240" w:lineRule="auto"/>
        <w:rPr>
          <w:rFonts w:ascii="Times New Roman" w:hAnsi="Times New Roman" w:cs="Times New Roman"/>
          <w:sz w:val="18"/>
          <w:szCs w:val="18"/>
        </w:rPr>
      </w:pPr>
      <w:r w:rsidRPr="003863E1">
        <w:rPr>
          <w:rFonts w:ascii="Times New Roman" w:hAnsi="Times New Roman" w:cs="Times New Roman"/>
          <w:sz w:val="18"/>
          <w:szCs w:val="18"/>
        </w:rPr>
        <w:t>Differentiator Stable: 1</w:t>
      </w:r>
    </w:p>
    <w:p w14:paraId="79A82617" w14:textId="77777777" w:rsidR="003863E1" w:rsidRPr="003863E1" w:rsidRDefault="003863E1" w:rsidP="003863E1">
      <w:pPr>
        <w:spacing w:after="0" w:line="240" w:lineRule="auto"/>
        <w:rPr>
          <w:rFonts w:ascii="Times New Roman" w:hAnsi="Times New Roman" w:cs="Times New Roman"/>
          <w:sz w:val="18"/>
          <w:szCs w:val="18"/>
        </w:rPr>
      </w:pPr>
      <w:r w:rsidRPr="003863E1">
        <w:rPr>
          <w:rFonts w:ascii="Times New Roman" w:hAnsi="Times New Roman" w:cs="Times New Roman"/>
          <w:sz w:val="18"/>
          <w:szCs w:val="18"/>
        </w:rPr>
        <w:t>Smoothing Filter Stable: 1</w:t>
      </w:r>
    </w:p>
    <w:p w14:paraId="42CA41AF" w14:textId="77777777" w:rsidR="003863E1" w:rsidRPr="003863E1" w:rsidRDefault="003863E1" w:rsidP="003863E1">
      <w:pPr>
        <w:spacing w:after="0" w:line="240" w:lineRule="auto"/>
        <w:rPr>
          <w:rFonts w:ascii="Times New Roman" w:hAnsi="Times New Roman" w:cs="Times New Roman"/>
          <w:sz w:val="18"/>
          <w:szCs w:val="18"/>
        </w:rPr>
      </w:pPr>
      <w:r w:rsidRPr="003863E1">
        <w:rPr>
          <w:rFonts w:ascii="Times New Roman" w:hAnsi="Times New Roman" w:cs="Times New Roman"/>
          <w:sz w:val="18"/>
          <w:szCs w:val="18"/>
        </w:rPr>
        <w:t>Accumulator Stable: 1</w:t>
      </w:r>
    </w:p>
    <w:p w14:paraId="5464E24C" w14:textId="64469DD4" w:rsidR="003863E1" w:rsidRDefault="003863E1" w:rsidP="003863E1">
      <w:pPr>
        <w:spacing w:after="0" w:line="240" w:lineRule="auto"/>
        <w:rPr>
          <w:rFonts w:ascii="Times New Roman" w:hAnsi="Times New Roman" w:cs="Times New Roman"/>
          <w:sz w:val="18"/>
          <w:szCs w:val="18"/>
        </w:rPr>
      </w:pPr>
      <w:r w:rsidRPr="003863E1">
        <w:rPr>
          <w:rFonts w:ascii="Times New Roman" w:hAnsi="Times New Roman" w:cs="Times New Roman"/>
          <w:sz w:val="18"/>
          <w:szCs w:val="18"/>
        </w:rPr>
        <w:t>&gt;&gt;</w:t>
      </w:r>
    </w:p>
    <w:p w14:paraId="21DC72BE" w14:textId="77777777" w:rsidR="00A909CF" w:rsidRDefault="00A909CF" w:rsidP="003863E1">
      <w:pPr>
        <w:spacing w:after="0" w:line="240" w:lineRule="auto"/>
        <w:rPr>
          <w:rFonts w:ascii="Times New Roman" w:hAnsi="Times New Roman" w:cs="Times New Roman"/>
          <w:sz w:val="18"/>
          <w:szCs w:val="18"/>
        </w:rPr>
      </w:pPr>
    </w:p>
    <w:p w14:paraId="4055773A" w14:textId="74423E52" w:rsidR="00A909CF" w:rsidRPr="00A909CF" w:rsidRDefault="00A909CF" w:rsidP="003863E1">
      <w:pPr>
        <w:spacing w:after="0" w:line="240" w:lineRule="auto"/>
        <w:rPr>
          <w:rFonts w:ascii="Times New Roman" w:hAnsi="Times New Roman" w:cs="Times New Roman"/>
          <w:color w:val="1F497D" w:themeColor="text2"/>
          <w:sz w:val="18"/>
          <w:szCs w:val="18"/>
        </w:rPr>
      </w:pPr>
      <w:r w:rsidRPr="00A909CF">
        <w:rPr>
          <w:rFonts w:ascii="Times New Roman" w:hAnsi="Times New Roman" w:cs="Times New Roman"/>
          <w:color w:val="1F497D" w:themeColor="text2"/>
          <w:sz w:val="18"/>
          <w:szCs w:val="18"/>
        </w:rPr>
        <w:t>This subplot figure compares impulse responses over a large time index range (sampled sparsely) for all three systems — accumulator, differentiator, and smoothing filter. It helps assess system stability by observing whether the impulse responses diminish or persist over time.</w:t>
      </w:r>
    </w:p>
    <w:p w14:paraId="71FA7C87" w14:textId="77777777" w:rsidR="00A909CF" w:rsidRDefault="00A909CF" w:rsidP="003863E1">
      <w:pPr>
        <w:spacing w:after="0" w:line="240" w:lineRule="auto"/>
        <w:rPr>
          <w:rFonts w:ascii="Times New Roman" w:hAnsi="Times New Roman" w:cs="Times New Roman"/>
          <w:sz w:val="18"/>
          <w:szCs w:val="18"/>
        </w:rPr>
      </w:pPr>
    </w:p>
    <w:p w14:paraId="6DC1D4A6" w14:textId="77777777" w:rsidR="003863E1" w:rsidRDefault="003863E1" w:rsidP="003863E1">
      <w:pPr>
        <w:spacing w:after="0" w:line="240" w:lineRule="auto"/>
        <w:rPr>
          <w:rFonts w:ascii="Times New Roman" w:hAnsi="Times New Roman" w:cs="Times New Roman"/>
          <w:sz w:val="18"/>
          <w:szCs w:val="18"/>
        </w:rPr>
      </w:pPr>
    </w:p>
    <w:p w14:paraId="569ADA84" w14:textId="0FC3E1CD" w:rsidR="003863E1" w:rsidRDefault="003863E1" w:rsidP="00C45A1A">
      <w:pPr>
        <w:keepNext/>
        <w:spacing w:after="0" w:line="240" w:lineRule="auto"/>
        <w:jc w:val="center"/>
      </w:pPr>
      <w:r>
        <w:rPr>
          <w:rFonts w:ascii="Times New Roman" w:hAnsi="Times New Roman" w:cs="Times New Roman"/>
          <w:noProof/>
          <w:sz w:val="18"/>
          <w:szCs w:val="18"/>
        </w:rPr>
        <w:drawing>
          <wp:inline distT="0" distB="0" distL="0" distR="0" wp14:anchorId="47547D8D" wp14:editId="72905825">
            <wp:extent cx="5359400" cy="3750310"/>
            <wp:effectExtent l="0" t="0" r="0" b="2540"/>
            <wp:docPr id="1300137048" name="Picture 5"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7048" name="Picture 5" descr="A diagram of a graph&#10;&#10;AI-generated content may be incorrect."/>
                    <pic:cNvPicPr/>
                  </pic:nvPicPr>
                  <pic:blipFill>
                    <a:blip r:embed="rId17"/>
                    <a:stretch>
                      <a:fillRect/>
                    </a:stretch>
                  </pic:blipFill>
                  <pic:spPr>
                    <a:xfrm>
                      <a:off x="0" y="0"/>
                      <a:ext cx="5444975" cy="3810192"/>
                    </a:xfrm>
                    <a:prstGeom prst="rect">
                      <a:avLst/>
                    </a:prstGeom>
                  </pic:spPr>
                </pic:pic>
              </a:graphicData>
            </a:graphic>
          </wp:inline>
        </w:drawing>
      </w:r>
      <w:r w:rsidR="00C45A1A">
        <w:tab/>
      </w:r>
    </w:p>
    <w:p w14:paraId="6E51AADB" w14:textId="347FF3B4" w:rsidR="003863E1" w:rsidRDefault="003863E1" w:rsidP="003863E1">
      <w:pPr>
        <w:pStyle w:val="Caption"/>
        <w:ind w:left="2160" w:firstLine="720"/>
        <w:rPr>
          <w:rFonts w:ascii="Times New Roman" w:hAnsi="Times New Roman" w:cs="Times New Roman"/>
        </w:rPr>
      </w:pPr>
      <w:r>
        <w:t xml:space="preserve">Figure </w:t>
      </w:r>
      <w:fldSimple w:instr=" SEQ Figure \* ARABIC ">
        <w:r w:rsidR="00A909CF">
          <w:rPr>
            <w:noProof/>
          </w:rPr>
          <w:t>9</w:t>
        </w:r>
      </w:fldSimple>
      <w:r>
        <w:t xml:space="preserve"> </w:t>
      </w:r>
      <w:r w:rsidRPr="007E2AC5">
        <w:t>Stability comparison output</w:t>
      </w:r>
    </w:p>
    <w:p w14:paraId="07831BAC" w14:textId="77777777" w:rsidR="003863E1" w:rsidRPr="00565BEE" w:rsidRDefault="003863E1" w:rsidP="003863E1">
      <w:pPr>
        <w:spacing w:after="0" w:line="240" w:lineRule="auto"/>
        <w:rPr>
          <w:rFonts w:ascii="Times New Roman" w:hAnsi="Times New Roman" w:cs="Times New Roman"/>
          <w:sz w:val="18"/>
          <w:szCs w:val="18"/>
        </w:rPr>
      </w:pPr>
    </w:p>
    <w:p w14:paraId="3A8E3BBE" w14:textId="77777777" w:rsidR="00A646DF" w:rsidRPr="00C41333" w:rsidRDefault="00000000">
      <w:pPr>
        <w:pStyle w:val="Heading2"/>
        <w:rPr>
          <w:rFonts w:ascii="Times New Roman" w:hAnsi="Times New Roman" w:cs="Times New Roman"/>
        </w:rPr>
      </w:pPr>
      <w:r w:rsidRPr="00C41333">
        <w:rPr>
          <w:rFonts w:ascii="Times New Roman" w:hAnsi="Times New Roman" w:cs="Times New Roman"/>
        </w:rPr>
        <w:t>Conclusion</w:t>
      </w:r>
    </w:p>
    <w:p w14:paraId="7D96B319" w14:textId="77777777" w:rsidR="00A646DF" w:rsidRPr="00C41333" w:rsidRDefault="00000000">
      <w:pPr>
        <w:rPr>
          <w:rFonts w:ascii="Times New Roman" w:hAnsi="Times New Roman" w:cs="Times New Roman"/>
        </w:rPr>
      </w:pPr>
      <w:r w:rsidRPr="00C41333">
        <w:rPr>
          <w:rFonts w:ascii="Times New Roman" w:hAnsi="Times New Roman" w:cs="Times New Roman"/>
        </w:rPr>
        <w:t>In this lab, we explored key techniques for analyzing discrete-time LTI systems using convolution and LCCD equations in MATLAB. We visualized how smoothing, differentiating, and accumulating systems respond to various inputs. Using impulse and step responses, we confirmed system behavior and evaluated stability. MATLAB provided effective tools to simulate, plot, and analyze LTI systems, reinforcing theoretical understanding through practical implementation.</w:t>
      </w:r>
    </w:p>
    <w:sectPr w:rsidR="00A646DF" w:rsidRPr="00C413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4554383">
    <w:abstractNumId w:val="8"/>
  </w:num>
  <w:num w:numId="2" w16cid:durableId="2075618066">
    <w:abstractNumId w:val="6"/>
  </w:num>
  <w:num w:numId="3" w16cid:durableId="351420603">
    <w:abstractNumId w:val="5"/>
  </w:num>
  <w:num w:numId="4" w16cid:durableId="1808468293">
    <w:abstractNumId w:val="4"/>
  </w:num>
  <w:num w:numId="5" w16cid:durableId="409621447">
    <w:abstractNumId w:val="7"/>
  </w:num>
  <w:num w:numId="6" w16cid:durableId="681397207">
    <w:abstractNumId w:val="3"/>
  </w:num>
  <w:num w:numId="7" w16cid:durableId="839662682">
    <w:abstractNumId w:val="2"/>
  </w:num>
  <w:num w:numId="8" w16cid:durableId="717512918">
    <w:abstractNumId w:val="1"/>
  </w:num>
  <w:num w:numId="9" w16cid:durableId="897086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0787"/>
    <w:rsid w:val="003863E1"/>
    <w:rsid w:val="003B5517"/>
    <w:rsid w:val="00546A25"/>
    <w:rsid w:val="00565BEE"/>
    <w:rsid w:val="00606904"/>
    <w:rsid w:val="006127EC"/>
    <w:rsid w:val="0075030F"/>
    <w:rsid w:val="007C4E41"/>
    <w:rsid w:val="00881103"/>
    <w:rsid w:val="008E5456"/>
    <w:rsid w:val="008F176A"/>
    <w:rsid w:val="00A646DF"/>
    <w:rsid w:val="00A909CF"/>
    <w:rsid w:val="00AA1D8D"/>
    <w:rsid w:val="00AC74A5"/>
    <w:rsid w:val="00AE19AF"/>
    <w:rsid w:val="00B47730"/>
    <w:rsid w:val="00BD451B"/>
    <w:rsid w:val="00C41333"/>
    <w:rsid w:val="00C45A1A"/>
    <w:rsid w:val="00C8182A"/>
    <w:rsid w:val="00CB0664"/>
    <w:rsid w:val="00CC1AA7"/>
    <w:rsid w:val="00D13051"/>
    <w:rsid w:val="00E503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3D4D8"/>
  <w14:defaultImageDpi w14:val="300"/>
  <w15:docId w15:val="{9236C19A-BBBC-456A-9321-9DC0EB0C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9C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160557">
      <w:bodyDiv w:val="1"/>
      <w:marLeft w:val="0"/>
      <w:marRight w:val="0"/>
      <w:marTop w:val="0"/>
      <w:marBottom w:val="0"/>
      <w:divBdr>
        <w:top w:val="none" w:sz="0" w:space="0" w:color="auto"/>
        <w:left w:val="none" w:sz="0" w:space="0" w:color="auto"/>
        <w:bottom w:val="none" w:sz="0" w:space="0" w:color="auto"/>
        <w:right w:val="none" w:sz="0" w:space="0" w:color="auto"/>
      </w:divBdr>
    </w:div>
    <w:div w:id="767040436">
      <w:bodyDiv w:val="1"/>
      <w:marLeft w:val="0"/>
      <w:marRight w:val="0"/>
      <w:marTop w:val="0"/>
      <w:marBottom w:val="0"/>
      <w:divBdr>
        <w:top w:val="none" w:sz="0" w:space="0" w:color="auto"/>
        <w:left w:val="none" w:sz="0" w:space="0" w:color="auto"/>
        <w:bottom w:val="none" w:sz="0" w:space="0" w:color="auto"/>
        <w:right w:val="none" w:sz="0" w:space="0" w:color="auto"/>
      </w:divBdr>
      <w:divsChild>
        <w:div w:id="1107236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032377">
      <w:bodyDiv w:val="1"/>
      <w:marLeft w:val="0"/>
      <w:marRight w:val="0"/>
      <w:marTop w:val="0"/>
      <w:marBottom w:val="0"/>
      <w:divBdr>
        <w:top w:val="none" w:sz="0" w:space="0" w:color="auto"/>
        <w:left w:val="none" w:sz="0" w:space="0" w:color="auto"/>
        <w:bottom w:val="none" w:sz="0" w:space="0" w:color="auto"/>
        <w:right w:val="none" w:sz="0" w:space="0" w:color="auto"/>
      </w:divBdr>
      <w:divsChild>
        <w:div w:id="1111900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639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Dipson Thapa</cp:lastModifiedBy>
  <cp:revision>12</cp:revision>
  <cp:lastPrinted>2025-05-25T14:51:00Z</cp:lastPrinted>
  <dcterms:created xsi:type="dcterms:W3CDTF">2013-12-23T23:15:00Z</dcterms:created>
  <dcterms:modified xsi:type="dcterms:W3CDTF">2025-05-25T15:01:00Z</dcterms:modified>
  <cp:category/>
</cp:coreProperties>
</file>